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95076" w14:textId="0D9F617F" w:rsidR="001E58F8" w:rsidRDefault="00000000" w:rsidP="00516F17">
      <w:pPr>
        <w:pStyle w:val="Heading1"/>
        <w:numPr>
          <w:ilvl w:val="0"/>
          <w:numId w:val="11"/>
        </w:numPr>
        <w:pBdr>
          <w:bottom w:val="single" w:sz="8" w:space="2" w:color="E0E0E0"/>
        </w:pBdr>
        <w:shd w:val="clear" w:color="auto" w:fill="FFFFFF"/>
        <w:spacing w:before="120"/>
        <w:rPr>
          <w:rFonts w:ascii="Arial" w:eastAsia="Arial" w:hAnsi="Arial" w:cs="Arial"/>
          <w:color w:val="333333"/>
          <w:sz w:val="36"/>
          <w:szCs w:val="36"/>
        </w:rPr>
      </w:pPr>
      <w:r w:rsidRPr="00516F17">
        <w:rPr>
          <w:rFonts w:ascii="Arial" w:eastAsia="Arial" w:hAnsi="Arial" w:cs="Arial"/>
          <w:color w:val="333333"/>
          <w:sz w:val="36"/>
          <w:szCs w:val="36"/>
        </w:rPr>
        <w:t>CSS Fundamentals: Selectors and Specificity</w:t>
      </w:r>
    </w:p>
    <w:p w14:paraId="33A9A157" w14:textId="77777777" w:rsidR="00516F17" w:rsidRPr="00516F17" w:rsidRDefault="00516F17" w:rsidP="00516F17"/>
    <w:p w14:paraId="6E006D05" w14:textId="77777777" w:rsidR="001E58F8" w:rsidRDefault="00000000">
      <w:pPr>
        <w:pStyle w:val="Heading2"/>
        <w:shd w:val="clear" w:color="auto" w:fill="FFFFFF"/>
        <w:spacing w:before="120" w:after="40"/>
        <w:rPr>
          <w:rFonts w:ascii="Arial" w:eastAsia="Arial" w:hAnsi="Arial" w:cs="Arial"/>
          <w:color w:val="333333"/>
          <w:sz w:val="36"/>
          <w:szCs w:val="36"/>
        </w:rPr>
      </w:pPr>
      <w:r w:rsidRPr="00516F17">
        <w:rPr>
          <w:rFonts w:ascii="Arial" w:eastAsia="Arial" w:hAnsi="Arial" w:cs="Arial"/>
          <w:color w:val="333333"/>
          <w:sz w:val="36"/>
          <w:szCs w:val="36"/>
        </w:rPr>
        <w:t>Question 1: What is a CSS selector? Provide examples of element, class, and ID selectors.</w:t>
      </w:r>
    </w:p>
    <w:p w14:paraId="28FEE594" w14:textId="77777777" w:rsidR="00516F17" w:rsidRPr="00516F17" w:rsidRDefault="00516F17" w:rsidP="00516F17"/>
    <w:p w14:paraId="216354D3" w14:textId="77777777" w:rsidR="001E58F8" w:rsidRPr="00516F17" w:rsidRDefault="00000000">
      <w:pPr>
        <w:shd w:val="clear" w:color="auto" w:fill="FFFFFF"/>
        <w:rPr>
          <w:sz w:val="32"/>
          <w:szCs w:val="32"/>
        </w:rPr>
      </w:pPr>
      <w:r w:rsidRPr="00516F17">
        <w:rPr>
          <w:rFonts w:eastAsia="Arial" w:cs="Arial"/>
          <w:color w:val="555555"/>
          <w:sz w:val="32"/>
          <w:szCs w:val="32"/>
        </w:rPr>
        <w:t>A</w:t>
      </w:r>
      <w:r w:rsidRPr="00516F17">
        <w:rPr>
          <w:sz w:val="32"/>
          <w:szCs w:val="32"/>
        </w:rPr>
        <w:t xml:space="preserve"> </w:t>
      </w:r>
      <w:r w:rsidRPr="00516F17">
        <w:rPr>
          <w:rFonts w:eastAsia="Arial" w:cs="Arial"/>
          <w:b/>
          <w:color w:val="555555"/>
          <w:sz w:val="32"/>
          <w:szCs w:val="32"/>
        </w:rPr>
        <w:t>CSS selector</w:t>
      </w:r>
      <w:r w:rsidRPr="00516F17">
        <w:rPr>
          <w:sz w:val="32"/>
          <w:szCs w:val="32"/>
        </w:rPr>
        <w:t xml:space="preserve"> </w:t>
      </w:r>
      <w:r w:rsidRPr="00516F17">
        <w:rPr>
          <w:rFonts w:eastAsia="Arial" w:cs="Arial"/>
          <w:color w:val="555555"/>
          <w:sz w:val="32"/>
          <w:szCs w:val="32"/>
        </w:rPr>
        <w:t>is a pattern used to select and target the HTML element(s) you want to style. Once an element is selected, you can apply a set of CSS rules to it. Selectors are a fundamental part of CSS.</w:t>
      </w:r>
    </w:p>
    <w:p w14:paraId="7AB9EDCD" w14:textId="77777777" w:rsidR="001E58F8" w:rsidRPr="00516F17" w:rsidRDefault="00000000">
      <w:pPr>
        <w:shd w:val="clear" w:color="auto" w:fill="FFFFFF"/>
        <w:rPr>
          <w:sz w:val="32"/>
          <w:szCs w:val="32"/>
        </w:rPr>
      </w:pPr>
      <w:r w:rsidRPr="00516F17">
        <w:rPr>
          <w:rFonts w:eastAsia="Arial" w:cs="Arial"/>
          <w:color w:val="555555"/>
          <w:sz w:val="32"/>
          <w:szCs w:val="32"/>
        </w:rPr>
        <w:t>Here are the three most basic types of selectors:</w:t>
      </w:r>
    </w:p>
    <w:p w14:paraId="49E4D8CB" w14:textId="77777777" w:rsidR="001E58F8" w:rsidRPr="00516F17" w:rsidRDefault="00000000">
      <w:pPr>
        <w:pStyle w:val="ListBullet"/>
        <w:shd w:val="clear" w:color="auto" w:fill="FFFFFF"/>
        <w:spacing w:after="20" w:line="240" w:lineRule="auto"/>
        <w:rPr>
          <w:rFonts w:hint="eastAsia"/>
          <w:sz w:val="32"/>
          <w:szCs w:val="32"/>
        </w:rPr>
      </w:pPr>
      <w:r w:rsidRPr="00516F17">
        <w:rPr>
          <w:rFonts w:ascii="Arial" w:eastAsia="Arial" w:hAnsi="Arial" w:cs="Arial"/>
          <w:b/>
          <w:color w:val="555555"/>
          <w:sz w:val="32"/>
          <w:szCs w:val="32"/>
        </w:rPr>
        <w:t>Element Selector:</w:t>
      </w:r>
      <w:r w:rsidRPr="00516F17">
        <w:rPr>
          <w:sz w:val="32"/>
          <w:szCs w:val="32"/>
        </w:rPr>
        <w:t xml:space="preserve"> </w:t>
      </w:r>
      <w:r w:rsidRPr="00516F17">
        <w:rPr>
          <w:rFonts w:ascii="Arial" w:eastAsia="Arial" w:hAnsi="Arial" w:cs="Arial"/>
          <w:color w:val="333333"/>
          <w:sz w:val="32"/>
          <w:szCs w:val="32"/>
        </w:rPr>
        <w:t>This selector targets all HTML elements of a specific type on a page, like all paragraphs or all headings.</w:t>
      </w:r>
    </w:p>
    <w:p w14:paraId="6B5DBF62" w14:textId="77777777" w:rsidR="001E58F8" w:rsidRPr="00516F17" w:rsidRDefault="00000000">
      <w:pPr>
        <w:pStyle w:val="ListBullet"/>
        <w:shd w:val="clear" w:color="auto" w:fill="FFFFFF"/>
        <w:spacing w:after="20" w:line="240" w:lineRule="auto"/>
        <w:rPr>
          <w:rFonts w:hint="eastAsia"/>
          <w:sz w:val="32"/>
          <w:szCs w:val="32"/>
        </w:rPr>
      </w:pPr>
      <w:r w:rsidRPr="00516F17">
        <w:rPr>
          <w:rFonts w:ascii="Arial" w:eastAsia="Arial" w:hAnsi="Arial" w:cs="Arial"/>
          <w:b/>
          <w:color w:val="555555"/>
          <w:sz w:val="32"/>
          <w:szCs w:val="32"/>
        </w:rPr>
        <w:t>Class Selector:</w:t>
      </w:r>
      <w:r w:rsidRPr="00516F17">
        <w:rPr>
          <w:sz w:val="32"/>
          <w:szCs w:val="32"/>
        </w:rPr>
        <w:t xml:space="preserve"> </w:t>
      </w:r>
      <w:r w:rsidRPr="00516F17">
        <w:rPr>
          <w:rFonts w:ascii="Arial" w:eastAsia="Arial" w:hAnsi="Arial" w:cs="Arial"/>
          <w:color w:val="333333"/>
          <w:sz w:val="32"/>
          <w:szCs w:val="32"/>
        </w:rPr>
        <w:t>This selector targets all elements that have a specific class attribute. It is useful because multiple elements can share the same class, making it highly reusable for styling.</w:t>
      </w:r>
    </w:p>
    <w:p w14:paraId="0683F210" w14:textId="77777777" w:rsidR="001E58F8" w:rsidRPr="00516F17" w:rsidRDefault="00000000">
      <w:pPr>
        <w:pStyle w:val="ListBullet"/>
        <w:shd w:val="clear" w:color="auto" w:fill="FFFFFF"/>
        <w:spacing w:after="20" w:line="240" w:lineRule="auto"/>
      </w:pPr>
      <w:r w:rsidRPr="00516F17">
        <w:rPr>
          <w:rFonts w:ascii="Arial" w:eastAsia="Arial" w:hAnsi="Arial" w:cs="Arial"/>
          <w:b/>
          <w:color w:val="555555"/>
          <w:sz w:val="32"/>
          <w:szCs w:val="32"/>
        </w:rPr>
        <w:t>ID Selector:</w:t>
      </w:r>
      <w:r w:rsidRPr="00516F17">
        <w:rPr>
          <w:sz w:val="32"/>
          <w:szCs w:val="32"/>
        </w:rPr>
        <w:t xml:space="preserve"> </w:t>
      </w:r>
      <w:r w:rsidRPr="00516F17">
        <w:rPr>
          <w:rFonts w:ascii="Arial" w:eastAsia="Arial" w:hAnsi="Arial" w:cs="Arial"/>
          <w:color w:val="333333"/>
          <w:sz w:val="32"/>
          <w:szCs w:val="32"/>
        </w:rPr>
        <w:t>This selector targets a single, unique element that has a specific id attribute. An ID must be unique within an HTML document, so it's used to style one specific element.</w:t>
      </w:r>
    </w:p>
    <w:p w14:paraId="0564F117" w14:textId="77777777" w:rsidR="00516F17" w:rsidRDefault="00516F17" w:rsidP="00516F17">
      <w:pPr>
        <w:pStyle w:val="ListBullet"/>
        <w:numPr>
          <w:ilvl w:val="0"/>
          <w:numId w:val="0"/>
        </w:numPr>
        <w:shd w:val="clear" w:color="auto" w:fill="FFFFFF"/>
        <w:spacing w:after="20" w:line="240" w:lineRule="auto"/>
        <w:ind w:left="360"/>
        <w:rPr>
          <w:rFonts w:ascii="Arial" w:eastAsia="Arial" w:hAnsi="Arial" w:cs="Arial"/>
          <w:b/>
          <w:color w:val="555555"/>
          <w:sz w:val="32"/>
          <w:szCs w:val="32"/>
        </w:rPr>
      </w:pPr>
    </w:p>
    <w:p w14:paraId="6732017D" w14:textId="77777777" w:rsidR="00516F17" w:rsidRDefault="00516F17" w:rsidP="00516F17">
      <w:pPr>
        <w:pStyle w:val="ListBullet"/>
        <w:numPr>
          <w:ilvl w:val="0"/>
          <w:numId w:val="0"/>
        </w:numPr>
        <w:shd w:val="clear" w:color="auto" w:fill="FFFFFF"/>
        <w:spacing w:after="20" w:line="240" w:lineRule="auto"/>
        <w:ind w:left="360"/>
        <w:rPr>
          <w:rFonts w:hint="eastAsia"/>
        </w:rPr>
      </w:pPr>
    </w:p>
    <w:p w14:paraId="0EEA132D" w14:textId="77777777" w:rsidR="001E58F8" w:rsidRDefault="00000000">
      <w:pPr>
        <w:pStyle w:val="Heading2"/>
        <w:shd w:val="clear" w:color="auto" w:fill="FFFFFF"/>
        <w:spacing w:before="120" w:after="40"/>
        <w:rPr>
          <w:rFonts w:ascii="Arial" w:eastAsia="Arial" w:hAnsi="Arial" w:cs="Arial"/>
          <w:color w:val="333333"/>
          <w:sz w:val="36"/>
          <w:szCs w:val="36"/>
        </w:rPr>
      </w:pPr>
      <w:r w:rsidRPr="00516F17">
        <w:rPr>
          <w:rFonts w:ascii="Arial" w:eastAsia="Arial" w:hAnsi="Arial" w:cs="Arial"/>
          <w:color w:val="333333"/>
          <w:sz w:val="36"/>
          <w:szCs w:val="36"/>
        </w:rPr>
        <w:t>Question 2: Explain the concept of CSS specificity. How do conflicts between multiple styles get resolved?</w:t>
      </w:r>
    </w:p>
    <w:p w14:paraId="73771BEB" w14:textId="77777777" w:rsidR="00516F17" w:rsidRPr="00516F17" w:rsidRDefault="00516F17" w:rsidP="00516F17"/>
    <w:p w14:paraId="44EE6423" w14:textId="77777777" w:rsidR="001E58F8" w:rsidRPr="00516F17" w:rsidRDefault="00000000">
      <w:pPr>
        <w:shd w:val="clear" w:color="auto" w:fill="FFFFFF"/>
        <w:rPr>
          <w:sz w:val="32"/>
          <w:szCs w:val="32"/>
        </w:rPr>
      </w:pPr>
      <w:r w:rsidRPr="00516F17">
        <w:rPr>
          <w:rFonts w:eastAsia="Arial" w:cs="Arial"/>
          <w:b/>
          <w:color w:val="555555"/>
          <w:sz w:val="32"/>
          <w:szCs w:val="32"/>
        </w:rPr>
        <w:t>CSS Specificity</w:t>
      </w:r>
      <w:r w:rsidRPr="00516F17">
        <w:rPr>
          <w:sz w:val="32"/>
          <w:szCs w:val="32"/>
        </w:rPr>
        <w:t xml:space="preserve"> </w:t>
      </w:r>
      <w:r w:rsidRPr="00516F17">
        <w:rPr>
          <w:rFonts w:eastAsia="Arial" w:cs="Arial"/>
          <w:color w:val="555555"/>
          <w:sz w:val="32"/>
          <w:szCs w:val="32"/>
        </w:rPr>
        <w:t xml:space="preserve">is the set of rules a browser uses to decide which CSS style to apply when multiple rules target the </w:t>
      </w:r>
      <w:r w:rsidRPr="00516F17">
        <w:rPr>
          <w:rFonts w:eastAsia="Arial" w:cs="Arial"/>
          <w:color w:val="555555"/>
          <w:sz w:val="32"/>
          <w:szCs w:val="32"/>
        </w:rPr>
        <w:lastRenderedPageBreak/>
        <w:t>same element. It's like a scoring system where each selector has a weight, and the rule with the highest score wins.</w:t>
      </w:r>
    </w:p>
    <w:p w14:paraId="088474CD" w14:textId="77777777" w:rsidR="001E58F8" w:rsidRPr="00516F17" w:rsidRDefault="00000000">
      <w:pPr>
        <w:shd w:val="clear" w:color="auto" w:fill="FFFFFF"/>
        <w:rPr>
          <w:sz w:val="32"/>
          <w:szCs w:val="32"/>
        </w:rPr>
      </w:pPr>
      <w:r w:rsidRPr="00516F17">
        <w:rPr>
          <w:rFonts w:eastAsia="Arial" w:cs="Arial"/>
          <w:color w:val="555555"/>
          <w:sz w:val="32"/>
          <w:szCs w:val="32"/>
        </w:rPr>
        <w:t>When there's a conflict, the browser resolves it based on this hierarchy:</w:t>
      </w:r>
    </w:p>
    <w:p w14:paraId="5C818708" w14:textId="63D0115B" w:rsidR="001E58F8" w:rsidRPr="00516F17" w:rsidRDefault="00000000" w:rsidP="00516F17">
      <w:pPr>
        <w:pStyle w:val="ListParagraph"/>
        <w:numPr>
          <w:ilvl w:val="0"/>
          <w:numId w:val="10"/>
        </w:numPr>
        <w:shd w:val="clear" w:color="auto" w:fill="FFFFFF"/>
        <w:spacing w:after="20" w:line="240" w:lineRule="auto"/>
        <w:rPr>
          <w:rFonts w:eastAsia="Arial" w:cs="Arial"/>
          <w:color w:val="333333"/>
          <w:sz w:val="32"/>
          <w:szCs w:val="32"/>
        </w:rPr>
      </w:pPr>
      <w:r w:rsidRPr="00516F17">
        <w:rPr>
          <w:rFonts w:eastAsia="Arial" w:cs="Arial"/>
          <w:b/>
          <w:color w:val="555555"/>
          <w:sz w:val="32"/>
          <w:szCs w:val="32"/>
        </w:rPr>
        <w:t>Specificity Value:</w:t>
      </w:r>
      <w:r w:rsidRPr="00516F17">
        <w:rPr>
          <w:sz w:val="32"/>
          <w:szCs w:val="32"/>
        </w:rPr>
        <w:t xml:space="preserve"> </w:t>
      </w:r>
      <w:r w:rsidRPr="00516F17">
        <w:rPr>
          <w:rFonts w:eastAsia="Arial" w:cs="Arial"/>
          <w:color w:val="333333"/>
          <w:sz w:val="32"/>
          <w:szCs w:val="32"/>
        </w:rPr>
        <w:t>The browser calculates a score for each selector. ID selectors have a higher score than class selectors, and class selectors have a higher score than element selectors. Inline styles (styles written directly in an HTML tag) have the highest specificity.</w:t>
      </w:r>
    </w:p>
    <w:p w14:paraId="64EC99AB" w14:textId="77777777" w:rsidR="00516F17" w:rsidRPr="00516F17" w:rsidRDefault="00516F17" w:rsidP="00516F17">
      <w:pPr>
        <w:shd w:val="clear" w:color="auto" w:fill="FFFFFF"/>
        <w:spacing w:after="20" w:line="240" w:lineRule="auto"/>
        <w:ind w:left="360"/>
        <w:rPr>
          <w:sz w:val="32"/>
          <w:szCs w:val="32"/>
        </w:rPr>
      </w:pPr>
    </w:p>
    <w:p w14:paraId="70261E56" w14:textId="08F928AC" w:rsidR="001E58F8" w:rsidRPr="00516F17" w:rsidRDefault="00000000" w:rsidP="00516F17">
      <w:pPr>
        <w:pStyle w:val="ListParagraph"/>
        <w:numPr>
          <w:ilvl w:val="0"/>
          <w:numId w:val="10"/>
        </w:numPr>
        <w:shd w:val="clear" w:color="auto" w:fill="FFFFFF"/>
        <w:spacing w:after="20" w:line="240" w:lineRule="auto"/>
        <w:rPr>
          <w:rFonts w:eastAsia="Arial" w:cs="Arial"/>
          <w:color w:val="333333"/>
          <w:sz w:val="32"/>
          <w:szCs w:val="32"/>
        </w:rPr>
      </w:pPr>
      <w:r w:rsidRPr="00516F17">
        <w:rPr>
          <w:rFonts w:eastAsia="Arial" w:cs="Arial"/>
          <w:b/>
          <w:color w:val="555555"/>
          <w:sz w:val="32"/>
          <w:szCs w:val="32"/>
        </w:rPr>
        <w:t>Source Order:</w:t>
      </w:r>
      <w:r w:rsidRPr="00516F17">
        <w:rPr>
          <w:sz w:val="32"/>
          <w:szCs w:val="32"/>
        </w:rPr>
        <w:t xml:space="preserve"> </w:t>
      </w:r>
      <w:r w:rsidRPr="00516F17">
        <w:rPr>
          <w:rFonts w:eastAsia="Arial" w:cs="Arial"/>
          <w:color w:val="333333"/>
          <w:sz w:val="32"/>
          <w:szCs w:val="32"/>
        </w:rPr>
        <w:t>If two rules have the same specificity score, the one that comes later in the CSS file will be applied. The last rule defined is the one that "wins."</w:t>
      </w:r>
    </w:p>
    <w:p w14:paraId="1A823B26" w14:textId="77777777" w:rsidR="00516F17" w:rsidRPr="00516F17" w:rsidRDefault="00516F17" w:rsidP="00516F17">
      <w:pPr>
        <w:pStyle w:val="ListParagraph"/>
        <w:rPr>
          <w:sz w:val="32"/>
          <w:szCs w:val="32"/>
        </w:rPr>
      </w:pPr>
    </w:p>
    <w:p w14:paraId="4C699154" w14:textId="77777777" w:rsidR="00516F17" w:rsidRPr="00516F17" w:rsidRDefault="00516F17" w:rsidP="00516F17">
      <w:pPr>
        <w:pStyle w:val="ListParagraph"/>
        <w:shd w:val="clear" w:color="auto" w:fill="FFFFFF"/>
        <w:spacing w:after="20" w:line="240" w:lineRule="auto"/>
        <w:rPr>
          <w:sz w:val="32"/>
          <w:szCs w:val="32"/>
        </w:rPr>
      </w:pPr>
    </w:p>
    <w:p w14:paraId="0166C0AF" w14:textId="1C1C8EF9" w:rsidR="001E58F8" w:rsidRPr="00516F17" w:rsidRDefault="00000000" w:rsidP="00516F17">
      <w:pPr>
        <w:pStyle w:val="ListParagraph"/>
        <w:numPr>
          <w:ilvl w:val="0"/>
          <w:numId w:val="10"/>
        </w:numPr>
        <w:shd w:val="clear" w:color="auto" w:fill="FFFFFF"/>
        <w:spacing w:after="20" w:line="240" w:lineRule="auto"/>
        <w:rPr>
          <w:rFonts w:eastAsia="Arial" w:cs="Arial"/>
          <w:color w:val="333333"/>
          <w:sz w:val="32"/>
          <w:szCs w:val="32"/>
        </w:rPr>
      </w:pPr>
      <w:r w:rsidRPr="00516F17">
        <w:rPr>
          <w:rFonts w:eastAsia="Arial" w:cs="Arial"/>
          <w:b/>
          <w:color w:val="555555"/>
          <w:sz w:val="32"/>
          <w:szCs w:val="32"/>
        </w:rPr>
        <w:t>The</w:t>
      </w:r>
      <w:r w:rsidR="00516F17">
        <w:rPr>
          <w:rFonts w:eastAsia="Arial" w:cs="Arial"/>
          <w:b/>
          <w:color w:val="555555"/>
          <w:sz w:val="32"/>
          <w:szCs w:val="32"/>
        </w:rPr>
        <w:t xml:space="preserve"> </w:t>
      </w:r>
      <w:r w:rsidRPr="00516F17">
        <w:rPr>
          <w:rFonts w:eastAsia="Arial" w:cs="Arial"/>
          <w:b/>
          <w:color w:val="555555"/>
          <w:sz w:val="32"/>
          <w:szCs w:val="32"/>
        </w:rPr>
        <w:t>important</w:t>
      </w:r>
      <w:r w:rsidR="00516F17">
        <w:rPr>
          <w:rFonts w:eastAsia="Arial" w:cs="Arial"/>
          <w:b/>
          <w:color w:val="555555"/>
          <w:sz w:val="32"/>
          <w:szCs w:val="32"/>
        </w:rPr>
        <w:t xml:space="preserve"> </w:t>
      </w:r>
      <w:r w:rsidRPr="00516F17">
        <w:rPr>
          <w:rFonts w:eastAsia="Arial" w:cs="Arial"/>
          <w:b/>
          <w:color w:val="555555"/>
          <w:sz w:val="32"/>
          <w:szCs w:val="32"/>
        </w:rPr>
        <w:t>Rule:</w:t>
      </w:r>
      <w:r w:rsidRPr="00516F17">
        <w:rPr>
          <w:sz w:val="32"/>
          <w:szCs w:val="32"/>
        </w:rPr>
        <w:t xml:space="preserve"> </w:t>
      </w:r>
      <w:r w:rsidRPr="00516F17">
        <w:rPr>
          <w:rFonts w:eastAsia="Arial" w:cs="Arial"/>
          <w:color w:val="333333"/>
          <w:sz w:val="32"/>
          <w:szCs w:val="32"/>
        </w:rPr>
        <w:t>A style with the</w:t>
      </w:r>
      <w:r w:rsidR="00516F17">
        <w:rPr>
          <w:rFonts w:eastAsia="Arial" w:cs="Arial"/>
          <w:color w:val="555555"/>
          <w:sz w:val="32"/>
          <w:szCs w:val="32"/>
        </w:rPr>
        <w:t xml:space="preserve"> </w:t>
      </w:r>
      <w:r w:rsidRPr="00516F17">
        <w:rPr>
          <w:rFonts w:eastAsia="Arial" w:cs="Arial"/>
          <w:color w:val="555555"/>
          <w:sz w:val="32"/>
          <w:szCs w:val="32"/>
        </w:rPr>
        <w:t>important</w:t>
      </w:r>
      <w:r w:rsidR="00516F17">
        <w:rPr>
          <w:rFonts w:eastAsia="Arial" w:cs="Arial"/>
          <w:color w:val="555555"/>
          <w:sz w:val="32"/>
          <w:szCs w:val="32"/>
        </w:rPr>
        <w:t xml:space="preserve"> </w:t>
      </w:r>
      <w:r w:rsidRPr="00516F17">
        <w:rPr>
          <w:rFonts w:eastAsia="Arial" w:cs="Arial"/>
          <w:color w:val="333333"/>
          <w:sz w:val="32"/>
          <w:szCs w:val="32"/>
        </w:rPr>
        <w:t>flag will override all other styles, no matter their specificity or order. However, it's best to avoid using it because it can make the code hard to manage.</w:t>
      </w:r>
    </w:p>
    <w:p w14:paraId="3BBB1919" w14:textId="77777777" w:rsidR="00516F17" w:rsidRDefault="00516F17" w:rsidP="00516F17">
      <w:pPr>
        <w:pStyle w:val="ListParagraph"/>
        <w:shd w:val="clear" w:color="auto" w:fill="FFFFFF"/>
        <w:spacing w:after="20" w:line="240" w:lineRule="auto"/>
        <w:rPr>
          <w:sz w:val="32"/>
          <w:szCs w:val="32"/>
        </w:rPr>
      </w:pPr>
    </w:p>
    <w:p w14:paraId="5EFF35D6" w14:textId="77777777" w:rsidR="00516F17" w:rsidRPr="00516F17" w:rsidRDefault="00516F17" w:rsidP="00516F17">
      <w:pPr>
        <w:pStyle w:val="ListParagraph"/>
        <w:shd w:val="clear" w:color="auto" w:fill="FFFFFF"/>
        <w:spacing w:after="20" w:line="240" w:lineRule="auto"/>
        <w:rPr>
          <w:sz w:val="32"/>
          <w:szCs w:val="32"/>
        </w:rPr>
      </w:pPr>
    </w:p>
    <w:p w14:paraId="5DFA9B5E" w14:textId="77777777" w:rsidR="001E58F8" w:rsidRPr="00516F17" w:rsidRDefault="00000000">
      <w:pPr>
        <w:pStyle w:val="Heading1"/>
        <w:pBdr>
          <w:bottom w:val="single" w:sz="8" w:space="2" w:color="E0E0E0"/>
        </w:pBdr>
        <w:shd w:val="clear" w:color="auto" w:fill="FFFFFF"/>
        <w:spacing w:before="120"/>
        <w:rPr>
          <w:sz w:val="36"/>
          <w:szCs w:val="36"/>
        </w:rPr>
      </w:pPr>
      <w:r w:rsidRPr="00516F17">
        <w:rPr>
          <w:rFonts w:ascii="Arial" w:eastAsia="Arial" w:hAnsi="Arial" w:cs="Arial"/>
          <w:color w:val="333333"/>
          <w:sz w:val="36"/>
          <w:szCs w:val="36"/>
        </w:rPr>
        <w:t>2. CSS Implementation Methods</w:t>
      </w:r>
    </w:p>
    <w:p w14:paraId="72273BEA" w14:textId="77777777" w:rsidR="001E58F8" w:rsidRDefault="00000000">
      <w:pPr>
        <w:pStyle w:val="Heading2"/>
        <w:shd w:val="clear" w:color="auto" w:fill="FFFFFF"/>
        <w:spacing w:before="120" w:after="40"/>
        <w:rPr>
          <w:rFonts w:ascii="Arial" w:eastAsia="Arial" w:hAnsi="Arial" w:cs="Arial"/>
          <w:color w:val="333333"/>
          <w:sz w:val="36"/>
          <w:szCs w:val="36"/>
        </w:rPr>
      </w:pPr>
      <w:r w:rsidRPr="00516F17">
        <w:rPr>
          <w:rFonts w:ascii="Arial" w:eastAsia="Arial" w:hAnsi="Arial" w:cs="Arial"/>
          <w:color w:val="333333"/>
          <w:sz w:val="36"/>
          <w:szCs w:val="36"/>
        </w:rPr>
        <w:t>Question 3: What is the difference between internal, external, and inline CSS? Discuss the advantages and disadvantages of each approach.</w:t>
      </w:r>
    </w:p>
    <w:p w14:paraId="6E3DD764" w14:textId="77777777" w:rsidR="00516F17" w:rsidRPr="00516F17" w:rsidRDefault="00516F17" w:rsidP="00516F17"/>
    <w:p w14:paraId="66327259" w14:textId="77777777" w:rsidR="001E58F8" w:rsidRPr="00516F17" w:rsidRDefault="00000000">
      <w:pPr>
        <w:shd w:val="clear" w:color="auto" w:fill="FFFFFF"/>
        <w:rPr>
          <w:sz w:val="32"/>
          <w:szCs w:val="32"/>
        </w:rPr>
      </w:pPr>
      <w:r w:rsidRPr="00516F17">
        <w:rPr>
          <w:rFonts w:eastAsia="Arial" w:cs="Arial"/>
          <w:color w:val="555555"/>
          <w:sz w:val="32"/>
          <w:szCs w:val="32"/>
        </w:rPr>
        <w:t>There are three main ways to add CSS to an HTML document: inline, internal, and external. Each has its own pros and cons.</w:t>
      </w:r>
    </w:p>
    <w:p w14:paraId="3859A15D" w14:textId="77777777" w:rsidR="001E58F8" w:rsidRPr="00516F17" w:rsidRDefault="00000000">
      <w:pPr>
        <w:pStyle w:val="Heading3"/>
        <w:shd w:val="clear" w:color="auto" w:fill="FFFFFF"/>
        <w:spacing w:before="120" w:after="40" w:line="420" w:lineRule="exact"/>
        <w:rPr>
          <w:sz w:val="32"/>
          <w:szCs w:val="32"/>
        </w:rPr>
      </w:pPr>
      <w:r w:rsidRPr="00516F17">
        <w:rPr>
          <w:rFonts w:ascii="Arial" w:eastAsia="Arial" w:hAnsi="Arial" w:cs="Arial"/>
          <w:color w:val="333333"/>
          <w:sz w:val="32"/>
          <w:szCs w:val="32"/>
        </w:rPr>
        <w:lastRenderedPageBreak/>
        <w:t>1. Inline CSS</w:t>
      </w:r>
    </w:p>
    <w:p w14:paraId="61904F3D" w14:textId="77777777" w:rsidR="001E58F8" w:rsidRPr="00516F17" w:rsidRDefault="00000000">
      <w:pPr>
        <w:shd w:val="clear" w:color="auto" w:fill="FFFFFF"/>
        <w:rPr>
          <w:sz w:val="32"/>
          <w:szCs w:val="32"/>
        </w:rPr>
      </w:pPr>
      <w:r w:rsidRPr="00516F17">
        <w:rPr>
          <w:rFonts w:eastAsia="Arial" w:cs="Arial"/>
          <w:color w:val="555555"/>
          <w:sz w:val="32"/>
          <w:szCs w:val="32"/>
        </w:rPr>
        <w:t>Styles are applied directly to an HTML element using the style attribute. This is useful for quick, small changes but is generally bad practice because it mixes content with styling, making the code messy and hard to maintain.</w:t>
      </w:r>
    </w:p>
    <w:p w14:paraId="783CCAEC" w14:textId="77777777" w:rsidR="001E58F8" w:rsidRPr="00516F17" w:rsidRDefault="00000000">
      <w:pPr>
        <w:pStyle w:val="Heading3"/>
        <w:shd w:val="clear" w:color="auto" w:fill="FFFFFF"/>
        <w:spacing w:before="120" w:after="40" w:line="420" w:lineRule="exact"/>
        <w:rPr>
          <w:sz w:val="32"/>
          <w:szCs w:val="32"/>
        </w:rPr>
      </w:pPr>
      <w:r w:rsidRPr="00516F17">
        <w:rPr>
          <w:rFonts w:ascii="Arial" w:eastAsia="Arial" w:hAnsi="Arial" w:cs="Arial"/>
          <w:color w:val="333333"/>
          <w:sz w:val="32"/>
          <w:szCs w:val="32"/>
        </w:rPr>
        <w:t>2. Internal CSS</w:t>
      </w:r>
    </w:p>
    <w:p w14:paraId="4F41B1ED" w14:textId="77777777" w:rsidR="001E58F8" w:rsidRPr="00516F17" w:rsidRDefault="00000000">
      <w:pPr>
        <w:shd w:val="clear" w:color="auto" w:fill="FFFFFF"/>
        <w:rPr>
          <w:sz w:val="32"/>
          <w:szCs w:val="32"/>
        </w:rPr>
      </w:pPr>
      <w:r w:rsidRPr="00516F17">
        <w:rPr>
          <w:rFonts w:eastAsia="Arial" w:cs="Arial"/>
          <w:color w:val="555555"/>
          <w:sz w:val="32"/>
          <w:szCs w:val="32"/>
        </w:rPr>
        <w:t>Styles are placed inside a&lt;style&gt;tag within the&lt;head&gt;section of the HTML document. This is good for single-page styling, but the styles can't be reused on other pages.</w:t>
      </w:r>
    </w:p>
    <w:p w14:paraId="2653A40C" w14:textId="77777777" w:rsidR="001E58F8" w:rsidRPr="00516F17" w:rsidRDefault="00000000">
      <w:pPr>
        <w:pStyle w:val="Heading3"/>
        <w:shd w:val="clear" w:color="auto" w:fill="FFFFFF"/>
        <w:spacing w:before="120" w:after="40" w:line="420" w:lineRule="exact"/>
        <w:rPr>
          <w:sz w:val="32"/>
          <w:szCs w:val="32"/>
        </w:rPr>
      </w:pPr>
      <w:r w:rsidRPr="00516F17">
        <w:rPr>
          <w:rFonts w:ascii="Arial" w:eastAsia="Arial" w:hAnsi="Arial" w:cs="Arial"/>
          <w:color w:val="333333"/>
          <w:sz w:val="32"/>
          <w:szCs w:val="32"/>
        </w:rPr>
        <w:t>3. External CSS</w:t>
      </w:r>
    </w:p>
    <w:p w14:paraId="71C916C1" w14:textId="77777777" w:rsidR="001E58F8" w:rsidRDefault="00000000">
      <w:pPr>
        <w:shd w:val="clear" w:color="auto" w:fill="FFFFFF"/>
        <w:rPr>
          <w:rFonts w:eastAsia="Arial" w:cs="Arial"/>
          <w:color w:val="555555"/>
        </w:rPr>
      </w:pPr>
      <w:r w:rsidRPr="00516F17">
        <w:rPr>
          <w:rFonts w:eastAsia="Arial" w:cs="Arial"/>
          <w:color w:val="555555"/>
          <w:sz w:val="32"/>
          <w:szCs w:val="32"/>
        </w:rPr>
        <w:t xml:space="preserve">Styles are defined in a </w:t>
      </w:r>
      <w:proofErr w:type="gramStart"/>
      <w:r w:rsidRPr="00516F17">
        <w:rPr>
          <w:rFonts w:eastAsia="Arial" w:cs="Arial"/>
          <w:color w:val="555555"/>
          <w:sz w:val="32"/>
          <w:szCs w:val="32"/>
        </w:rPr>
        <w:t>separate.cssfile</w:t>
      </w:r>
      <w:proofErr w:type="gramEnd"/>
      <w:r w:rsidRPr="00516F17">
        <w:rPr>
          <w:rFonts w:eastAsia="Arial" w:cs="Arial"/>
          <w:color w:val="555555"/>
          <w:sz w:val="32"/>
          <w:szCs w:val="32"/>
        </w:rPr>
        <w:t xml:space="preserve"> and linked to the HTML document. This is the best practice for most websites because it keeps the styling separate from the content, allows styles to be reused across many pages, and helps the site load faster by allowing the browser to cache the CSS file</w:t>
      </w:r>
      <w:r>
        <w:rPr>
          <w:rFonts w:eastAsia="Arial" w:cs="Arial"/>
          <w:color w:val="555555"/>
        </w:rPr>
        <w:t>.</w:t>
      </w:r>
    </w:p>
    <w:p w14:paraId="3941E212" w14:textId="77777777" w:rsidR="00516F17" w:rsidRDefault="00516F17">
      <w:pPr>
        <w:shd w:val="clear" w:color="auto" w:fill="FFFFFF"/>
      </w:pPr>
    </w:p>
    <w:p w14:paraId="4A7AE55F" w14:textId="2A3FCD1D" w:rsidR="001E58F8" w:rsidRDefault="00000000" w:rsidP="00516F17">
      <w:pPr>
        <w:pStyle w:val="Heading1"/>
        <w:numPr>
          <w:ilvl w:val="0"/>
          <w:numId w:val="10"/>
        </w:numPr>
        <w:pBdr>
          <w:bottom w:val="single" w:sz="8" w:space="2" w:color="E0E0E0"/>
        </w:pBdr>
        <w:shd w:val="clear" w:color="auto" w:fill="FFFFFF"/>
        <w:spacing w:before="120"/>
        <w:rPr>
          <w:rFonts w:ascii="Arial" w:eastAsia="Arial" w:hAnsi="Arial" w:cs="Arial"/>
          <w:color w:val="333333"/>
          <w:sz w:val="36"/>
          <w:szCs w:val="36"/>
        </w:rPr>
      </w:pPr>
      <w:r w:rsidRPr="00516F17">
        <w:rPr>
          <w:rFonts w:ascii="Arial" w:eastAsia="Arial" w:hAnsi="Arial" w:cs="Arial"/>
          <w:color w:val="333333"/>
          <w:sz w:val="36"/>
          <w:szCs w:val="36"/>
        </w:rPr>
        <w:t>The CSS Box Model</w:t>
      </w:r>
    </w:p>
    <w:p w14:paraId="0A925126" w14:textId="77777777" w:rsidR="00516F17" w:rsidRPr="00516F17" w:rsidRDefault="00516F17" w:rsidP="00516F17">
      <w:pPr>
        <w:pStyle w:val="ListParagraph"/>
      </w:pPr>
    </w:p>
    <w:p w14:paraId="67BE3FB5" w14:textId="77777777" w:rsidR="001E58F8" w:rsidRDefault="00000000">
      <w:pPr>
        <w:pStyle w:val="Heading2"/>
        <w:shd w:val="clear" w:color="auto" w:fill="FFFFFF"/>
        <w:spacing w:before="120" w:after="40"/>
        <w:rPr>
          <w:rFonts w:ascii="Arial" w:eastAsia="Arial" w:hAnsi="Arial" w:cs="Arial"/>
          <w:color w:val="333333"/>
          <w:sz w:val="36"/>
          <w:szCs w:val="36"/>
        </w:rPr>
      </w:pPr>
      <w:r w:rsidRPr="00516F17">
        <w:rPr>
          <w:rFonts w:ascii="Arial" w:eastAsia="Arial" w:hAnsi="Arial" w:cs="Arial"/>
          <w:color w:val="333333"/>
          <w:sz w:val="36"/>
          <w:szCs w:val="36"/>
        </w:rPr>
        <w:t>Question 1: Explain the CSS box model and its components (content, padding, border, margin). How does each affect the size of an element?</w:t>
      </w:r>
    </w:p>
    <w:p w14:paraId="7EEAF565" w14:textId="77777777" w:rsidR="00516F17" w:rsidRPr="00516F17" w:rsidRDefault="00516F17" w:rsidP="00516F17"/>
    <w:p w14:paraId="089EE690" w14:textId="77777777" w:rsidR="001E58F8" w:rsidRPr="00516F17" w:rsidRDefault="00000000">
      <w:pPr>
        <w:shd w:val="clear" w:color="auto" w:fill="FFFFFF"/>
        <w:rPr>
          <w:sz w:val="32"/>
          <w:szCs w:val="32"/>
        </w:rPr>
      </w:pPr>
      <w:r w:rsidRPr="00516F17">
        <w:rPr>
          <w:rFonts w:eastAsia="Arial" w:cs="Arial"/>
          <w:color w:val="555555"/>
          <w:sz w:val="32"/>
          <w:szCs w:val="32"/>
        </w:rPr>
        <w:t>The</w:t>
      </w:r>
      <w:r w:rsidRPr="00516F17">
        <w:rPr>
          <w:sz w:val="32"/>
          <w:szCs w:val="32"/>
        </w:rPr>
        <w:t xml:space="preserve"> </w:t>
      </w:r>
      <w:r w:rsidRPr="00516F17">
        <w:rPr>
          <w:rFonts w:eastAsia="Arial" w:cs="Arial"/>
          <w:b/>
          <w:color w:val="555555"/>
          <w:sz w:val="32"/>
          <w:szCs w:val="32"/>
        </w:rPr>
        <w:t>CSS box model</w:t>
      </w:r>
      <w:r w:rsidRPr="00516F17">
        <w:rPr>
          <w:sz w:val="32"/>
          <w:szCs w:val="32"/>
        </w:rPr>
        <w:t xml:space="preserve"> </w:t>
      </w:r>
      <w:r w:rsidRPr="00516F17">
        <w:rPr>
          <w:rFonts w:eastAsia="Arial" w:cs="Arial"/>
          <w:color w:val="555555"/>
          <w:sz w:val="32"/>
          <w:szCs w:val="32"/>
        </w:rPr>
        <w:t>is a concept that treats every HTML element as a rectangular box. This box is made up of four parts, which from the inside out are: content, padding, border, and margin.</w:t>
      </w:r>
    </w:p>
    <w:p w14:paraId="52FFD3B0" w14:textId="77777777" w:rsidR="001E58F8" w:rsidRPr="00516F17" w:rsidRDefault="00000000">
      <w:pPr>
        <w:shd w:val="clear" w:color="auto" w:fill="FFFFFF"/>
        <w:spacing w:after="20" w:line="240" w:lineRule="auto"/>
        <w:rPr>
          <w:sz w:val="32"/>
          <w:szCs w:val="32"/>
        </w:rPr>
      </w:pPr>
      <w:r w:rsidRPr="00516F17">
        <w:rPr>
          <w:rFonts w:eastAsia="Arial" w:cs="Arial"/>
          <w:b/>
          <w:color w:val="333333"/>
          <w:sz w:val="32"/>
          <w:szCs w:val="32"/>
        </w:rPr>
        <w:lastRenderedPageBreak/>
        <w:t xml:space="preserve">1. </w:t>
      </w:r>
      <w:r w:rsidRPr="00516F17">
        <w:rPr>
          <w:rFonts w:eastAsia="Arial" w:cs="Arial"/>
          <w:b/>
          <w:color w:val="555555"/>
          <w:sz w:val="32"/>
          <w:szCs w:val="32"/>
        </w:rPr>
        <w:t>Content:</w:t>
      </w:r>
      <w:r w:rsidRPr="00516F17">
        <w:rPr>
          <w:sz w:val="32"/>
          <w:szCs w:val="32"/>
        </w:rPr>
        <w:t xml:space="preserve"> </w:t>
      </w:r>
      <w:r w:rsidRPr="00516F17">
        <w:rPr>
          <w:rFonts w:eastAsia="Arial" w:cs="Arial"/>
          <w:color w:val="333333"/>
          <w:sz w:val="32"/>
          <w:szCs w:val="32"/>
        </w:rPr>
        <w:t>This is the area where the actual text or images are displayed. Its size is set by the width and height properties.</w:t>
      </w:r>
    </w:p>
    <w:p w14:paraId="3B68FBAD" w14:textId="77777777" w:rsidR="001E58F8" w:rsidRPr="00516F17" w:rsidRDefault="00000000">
      <w:pPr>
        <w:shd w:val="clear" w:color="auto" w:fill="FFFFFF"/>
        <w:spacing w:after="20" w:line="240" w:lineRule="auto"/>
        <w:rPr>
          <w:sz w:val="32"/>
          <w:szCs w:val="32"/>
        </w:rPr>
      </w:pPr>
      <w:r w:rsidRPr="00516F17">
        <w:rPr>
          <w:rFonts w:eastAsia="Arial" w:cs="Arial"/>
          <w:b/>
          <w:color w:val="333333"/>
          <w:sz w:val="32"/>
          <w:szCs w:val="32"/>
        </w:rPr>
        <w:t xml:space="preserve">2. </w:t>
      </w:r>
      <w:r w:rsidRPr="00516F17">
        <w:rPr>
          <w:rFonts w:eastAsia="Arial" w:cs="Arial"/>
          <w:b/>
          <w:color w:val="555555"/>
          <w:sz w:val="32"/>
          <w:szCs w:val="32"/>
        </w:rPr>
        <w:t>Padding:</w:t>
      </w:r>
      <w:r w:rsidRPr="00516F17">
        <w:rPr>
          <w:sz w:val="32"/>
          <w:szCs w:val="32"/>
        </w:rPr>
        <w:t xml:space="preserve"> </w:t>
      </w:r>
      <w:r w:rsidRPr="00516F17">
        <w:rPr>
          <w:rFonts w:eastAsia="Arial" w:cs="Arial"/>
          <w:color w:val="333333"/>
          <w:sz w:val="32"/>
          <w:szCs w:val="32"/>
        </w:rPr>
        <w:t>This is the transparent space between the content and the border. It's used to give the content some breathing room.</w:t>
      </w:r>
    </w:p>
    <w:p w14:paraId="458BF589" w14:textId="77777777" w:rsidR="001E58F8" w:rsidRPr="00516F17" w:rsidRDefault="00000000">
      <w:pPr>
        <w:shd w:val="clear" w:color="auto" w:fill="FFFFFF"/>
        <w:spacing w:after="20" w:line="240" w:lineRule="auto"/>
        <w:rPr>
          <w:sz w:val="32"/>
          <w:szCs w:val="32"/>
        </w:rPr>
      </w:pPr>
      <w:r w:rsidRPr="00516F17">
        <w:rPr>
          <w:rFonts w:eastAsia="Arial" w:cs="Arial"/>
          <w:b/>
          <w:color w:val="333333"/>
          <w:sz w:val="32"/>
          <w:szCs w:val="32"/>
        </w:rPr>
        <w:t xml:space="preserve">3. </w:t>
      </w:r>
      <w:r w:rsidRPr="00516F17">
        <w:rPr>
          <w:rFonts w:eastAsia="Arial" w:cs="Arial"/>
          <w:b/>
          <w:color w:val="555555"/>
          <w:sz w:val="32"/>
          <w:szCs w:val="32"/>
        </w:rPr>
        <w:t>Border:</w:t>
      </w:r>
      <w:r w:rsidRPr="00516F17">
        <w:rPr>
          <w:sz w:val="32"/>
          <w:szCs w:val="32"/>
        </w:rPr>
        <w:t xml:space="preserve"> </w:t>
      </w:r>
      <w:r w:rsidRPr="00516F17">
        <w:rPr>
          <w:rFonts w:eastAsia="Arial" w:cs="Arial"/>
          <w:color w:val="333333"/>
          <w:sz w:val="32"/>
          <w:szCs w:val="32"/>
        </w:rPr>
        <w:t>This is the line that goes around the padding and content. You can control its thickness, style, and color.</w:t>
      </w:r>
    </w:p>
    <w:p w14:paraId="255772DF" w14:textId="77777777" w:rsidR="001E58F8" w:rsidRPr="00516F17" w:rsidRDefault="00000000">
      <w:pPr>
        <w:shd w:val="clear" w:color="auto" w:fill="FFFFFF"/>
        <w:spacing w:after="20" w:line="240" w:lineRule="auto"/>
        <w:rPr>
          <w:sz w:val="32"/>
          <w:szCs w:val="32"/>
        </w:rPr>
      </w:pPr>
      <w:r w:rsidRPr="00516F17">
        <w:rPr>
          <w:rFonts w:eastAsia="Arial" w:cs="Arial"/>
          <w:b/>
          <w:color w:val="333333"/>
          <w:sz w:val="32"/>
          <w:szCs w:val="32"/>
        </w:rPr>
        <w:t xml:space="preserve">4. </w:t>
      </w:r>
      <w:r w:rsidRPr="00516F17">
        <w:rPr>
          <w:rFonts w:eastAsia="Arial" w:cs="Arial"/>
          <w:b/>
          <w:color w:val="555555"/>
          <w:sz w:val="32"/>
          <w:szCs w:val="32"/>
        </w:rPr>
        <w:t>Margin:</w:t>
      </w:r>
      <w:r w:rsidRPr="00516F17">
        <w:rPr>
          <w:sz w:val="32"/>
          <w:szCs w:val="32"/>
        </w:rPr>
        <w:t xml:space="preserve"> </w:t>
      </w:r>
      <w:r w:rsidRPr="00516F17">
        <w:rPr>
          <w:rFonts w:eastAsia="Arial" w:cs="Arial"/>
          <w:color w:val="333333"/>
          <w:sz w:val="32"/>
          <w:szCs w:val="32"/>
        </w:rPr>
        <w:t>This is the transparent space outside the border. It's used to create space between an element and other elements around it.</w:t>
      </w:r>
    </w:p>
    <w:p w14:paraId="26DE9048" w14:textId="77777777" w:rsidR="001E58F8" w:rsidRDefault="00000000">
      <w:pPr>
        <w:shd w:val="clear" w:color="auto" w:fill="FFFFFF"/>
        <w:rPr>
          <w:rFonts w:eastAsia="Arial" w:cs="Arial"/>
          <w:color w:val="555555"/>
          <w:sz w:val="32"/>
          <w:szCs w:val="32"/>
        </w:rPr>
      </w:pPr>
      <w:r w:rsidRPr="00516F17">
        <w:rPr>
          <w:rFonts w:eastAsia="Arial" w:cs="Arial"/>
          <w:color w:val="555555"/>
          <w:sz w:val="32"/>
          <w:szCs w:val="32"/>
        </w:rPr>
        <w:t>By default, the total width of an element is its defined width plus its padding and border. The margin then adds space around the element.</w:t>
      </w:r>
    </w:p>
    <w:p w14:paraId="69800E67" w14:textId="77777777" w:rsidR="00516F17" w:rsidRPr="00516F17" w:rsidRDefault="00516F17">
      <w:pPr>
        <w:shd w:val="clear" w:color="auto" w:fill="FFFFFF"/>
        <w:rPr>
          <w:sz w:val="32"/>
          <w:szCs w:val="32"/>
        </w:rPr>
      </w:pPr>
    </w:p>
    <w:p w14:paraId="4351E7A2" w14:textId="77777777" w:rsidR="001E58F8" w:rsidRDefault="00000000">
      <w:pPr>
        <w:pStyle w:val="Heading2"/>
        <w:shd w:val="clear" w:color="auto" w:fill="FFFFFF"/>
        <w:spacing w:before="120" w:after="40"/>
        <w:rPr>
          <w:rFonts w:ascii="Arial" w:eastAsia="Arial" w:hAnsi="Arial" w:cs="Arial"/>
          <w:color w:val="333333"/>
          <w:sz w:val="36"/>
          <w:szCs w:val="36"/>
        </w:rPr>
      </w:pPr>
      <w:r w:rsidRPr="00516F17">
        <w:rPr>
          <w:rFonts w:ascii="Arial" w:eastAsia="Arial" w:hAnsi="Arial" w:cs="Arial"/>
          <w:color w:val="333333"/>
          <w:sz w:val="36"/>
          <w:szCs w:val="36"/>
        </w:rPr>
        <w:t>Question 2: What is the difference between border-box and content-box box-sizing in CSS? Which is the default?</w:t>
      </w:r>
    </w:p>
    <w:p w14:paraId="4EACAB90" w14:textId="77777777" w:rsidR="00516F17" w:rsidRPr="00516F17" w:rsidRDefault="00516F17" w:rsidP="00516F17"/>
    <w:p w14:paraId="383004A6" w14:textId="77777777" w:rsidR="001E58F8" w:rsidRPr="00516F17" w:rsidRDefault="00000000">
      <w:pPr>
        <w:shd w:val="clear" w:color="auto" w:fill="FFFFFF"/>
        <w:rPr>
          <w:sz w:val="32"/>
          <w:szCs w:val="32"/>
        </w:rPr>
      </w:pPr>
      <w:r w:rsidRPr="00516F17">
        <w:rPr>
          <w:rFonts w:eastAsia="Arial" w:cs="Arial"/>
          <w:color w:val="555555"/>
          <w:sz w:val="32"/>
          <w:szCs w:val="32"/>
        </w:rPr>
        <w:t>Thebox-sizingproperty changes how the total width and height of an element are calculated.</w:t>
      </w:r>
    </w:p>
    <w:p w14:paraId="252F2322" w14:textId="77777777" w:rsidR="001E58F8" w:rsidRPr="00516F17" w:rsidRDefault="00000000">
      <w:pPr>
        <w:pStyle w:val="Heading3"/>
        <w:shd w:val="clear" w:color="auto" w:fill="FFFFFF"/>
        <w:spacing w:before="120" w:after="40" w:line="420" w:lineRule="exact"/>
        <w:rPr>
          <w:sz w:val="32"/>
          <w:szCs w:val="32"/>
        </w:rPr>
      </w:pPr>
      <w:r w:rsidRPr="00516F17">
        <w:rPr>
          <w:rFonts w:ascii="Arial" w:eastAsia="Arial" w:hAnsi="Arial" w:cs="Arial"/>
          <w:color w:val="333333"/>
          <w:sz w:val="32"/>
          <w:szCs w:val="32"/>
        </w:rPr>
        <w:t>content-</w:t>
      </w:r>
      <w:proofErr w:type="gramStart"/>
      <w:r w:rsidRPr="00516F17">
        <w:rPr>
          <w:rFonts w:ascii="Arial" w:eastAsia="Arial" w:hAnsi="Arial" w:cs="Arial"/>
          <w:color w:val="333333"/>
          <w:sz w:val="32"/>
          <w:szCs w:val="32"/>
        </w:rPr>
        <w:t>box(</w:t>
      </w:r>
      <w:proofErr w:type="gramEnd"/>
      <w:r w:rsidRPr="00516F17">
        <w:rPr>
          <w:rFonts w:ascii="Arial" w:eastAsia="Arial" w:hAnsi="Arial" w:cs="Arial"/>
          <w:color w:val="333333"/>
          <w:sz w:val="32"/>
          <w:szCs w:val="32"/>
        </w:rPr>
        <w:t>The Default)</w:t>
      </w:r>
    </w:p>
    <w:p w14:paraId="1C638620" w14:textId="77777777" w:rsidR="001E58F8" w:rsidRPr="00516F17" w:rsidRDefault="00000000">
      <w:pPr>
        <w:shd w:val="clear" w:color="auto" w:fill="FFFFFF"/>
        <w:rPr>
          <w:sz w:val="32"/>
          <w:szCs w:val="32"/>
        </w:rPr>
      </w:pPr>
      <w:r w:rsidRPr="00516F17">
        <w:rPr>
          <w:rFonts w:eastAsia="Arial" w:cs="Arial"/>
          <w:color w:val="555555"/>
          <w:sz w:val="32"/>
          <w:szCs w:val="32"/>
        </w:rPr>
        <w:t>This is the default behavior. When you set an element's width and height, those dimensions apply only to the content area. Any padding or border you add will make the element bigger on the screen.</w:t>
      </w:r>
    </w:p>
    <w:p w14:paraId="311D4B00" w14:textId="77777777" w:rsidR="001E58F8" w:rsidRPr="00516F17" w:rsidRDefault="00000000">
      <w:pPr>
        <w:pStyle w:val="Heading3"/>
        <w:shd w:val="clear" w:color="auto" w:fill="FFFFFF"/>
        <w:spacing w:before="120" w:after="40" w:line="420" w:lineRule="exact"/>
        <w:rPr>
          <w:sz w:val="32"/>
          <w:szCs w:val="32"/>
        </w:rPr>
      </w:pPr>
      <w:r w:rsidRPr="00516F17">
        <w:rPr>
          <w:rFonts w:ascii="Arial" w:eastAsia="Arial" w:hAnsi="Arial" w:cs="Arial"/>
          <w:color w:val="333333"/>
          <w:sz w:val="32"/>
          <w:szCs w:val="32"/>
        </w:rPr>
        <w:t>border-box</w:t>
      </w:r>
    </w:p>
    <w:p w14:paraId="4BD2FC84" w14:textId="77777777" w:rsidR="001E58F8" w:rsidRPr="00516F17" w:rsidRDefault="00000000">
      <w:pPr>
        <w:shd w:val="clear" w:color="auto" w:fill="FFFFFF"/>
        <w:rPr>
          <w:sz w:val="32"/>
          <w:szCs w:val="32"/>
        </w:rPr>
      </w:pPr>
      <w:r w:rsidRPr="00516F17">
        <w:rPr>
          <w:rFonts w:eastAsia="Arial" w:cs="Arial"/>
          <w:color w:val="555555"/>
          <w:sz w:val="32"/>
          <w:szCs w:val="32"/>
        </w:rPr>
        <w:t xml:space="preserve">Withborder-box, the width and height you set for an element include the content, padding, and border. This means if you </w:t>
      </w:r>
      <w:r w:rsidRPr="00516F17">
        <w:rPr>
          <w:rFonts w:eastAsia="Arial" w:cs="Arial"/>
          <w:color w:val="555555"/>
          <w:sz w:val="32"/>
          <w:szCs w:val="32"/>
        </w:rPr>
        <w:lastRenderedPageBreak/>
        <w:t>set an element's width to 200px, it will be exactly 200px wide on the screen, and the padding and border will be inside that space. This makes creating layouts much more predictable and is a common practice in modern web design.</w:t>
      </w:r>
    </w:p>
    <w:p w14:paraId="782E32A9" w14:textId="77777777" w:rsidR="001E58F8" w:rsidRPr="00516F17" w:rsidRDefault="00000000">
      <w:pPr>
        <w:pStyle w:val="Heading1"/>
        <w:pBdr>
          <w:bottom w:val="single" w:sz="8" w:space="2" w:color="E0E0E0"/>
        </w:pBdr>
        <w:shd w:val="clear" w:color="auto" w:fill="FFFFFF"/>
        <w:spacing w:before="120"/>
        <w:rPr>
          <w:sz w:val="36"/>
          <w:szCs w:val="36"/>
        </w:rPr>
      </w:pPr>
      <w:r w:rsidRPr="00516F17">
        <w:rPr>
          <w:rFonts w:ascii="Arial" w:eastAsia="Arial" w:hAnsi="Arial" w:cs="Arial"/>
          <w:color w:val="333333"/>
          <w:sz w:val="36"/>
          <w:szCs w:val="36"/>
        </w:rPr>
        <w:t>4. Modern Layouts: Flexbox and CSS Grid</w:t>
      </w:r>
    </w:p>
    <w:p w14:paraId="1F5A6E04" w14:textId="77777777" w:rsidR="001E58F8" w:rsidRDefault="00000000">
      <w:pPr>
        <w:pStyle w:val="Heading2"/>
        <w:shd w:val="clear" w:color="auto" w:fill="FFFFFF"/>
        <w:spacing w:before="120" w:after="40"/>
        <w:rPr>
          <w:rFonts w:ascii="Arial" w:eastAsia="Arial" w:hAnsi="Arial" w:cs="Arial"/>
          <w:color w:val="333333"/>
          <w:sz w:val="36"/>
          <w:szCs w:val="36"/>
        </w:rPr>
      </w:pPr>
      <w:r w:rsidRPr="00516F17">
        <w:rPr>
          <w:rFonts w:ascii="Arial" w:eastAsia="Arial" w:hAnsi="Arial" w:cs="Arial"/>
          <w:color w:val="333333"/>
          <w:sz w:val="36"/>
          <w:szCs w:val="36"/>
        </w:rPr>
        <w:t>Question 1: What is CSS Flexbox, and how is it useful for layout design? Explain the terms flex-container and flex-item.</w:t>
      </w:r>
    </w:p>
    <w:p w14:paraId="1A08B6C0" w14:textId="77777777" w:rsidR="00516F17" w:rsidRPr="00516F17" w:rsidRDefault="00516F17" w:rsidP="00516F17"/>
    <w:p w14:paraId="6B3B433A" w14:textId="77777777" w:rsidR="001E58F8" w:rsidRPr="00516F17" w:rsidRDefault="00000000">
      <w:pPr>
        <w:shd w:val="clear" w:color="auto" w:fill="FFFFFF"/>
        <w:rPr>
          <w:sz w:val="32"/>
          <w:szCs w:val="32"/>
        </w:rPr>
      </w:pPr>
      <w:r w:rsidRPr="00516F17">
        <w:rPr>
          <w:rFonts w:eastAsia="Arial" w:cs="Arial"/>
          <w:b/>
          <w:color w:val="555555"/>
          <w:sz w:val="32"/>
          <w:szCs w:val="32"/>
        </w:rPr>
        <w:t>Flexbox</w:t>
      </w:r>
      <w:r w:rsidRPr="00516F17">
        <w:rPr>
          <w:sz w:val="32"/>
          <w:szCs w:val="32"/>
        </w:rPr>
        <w:t xml:space="preserve"> </w:t>
      </w:r>
      <w:r w:rsidRPr="00516F17">
        <w:rPr>
          <w:rFonts w:eastAsia="Arial" w:cs="Arial"/>
          <w:color w:val="555555"/>
          <w:sz w:val="32"/>
          <w:szCs w:val="32"/>
        </w:rPr>
        <w:t>is a layout model in CSS that makes it easier to arrange, align, and distribute space among items in a container. It is a one-dimensional system, meaning it works with items in either a row or a column.</w:t>
      </w:r>
    </w:p>
    <w:p w14:paraId="5B8EF59D" w14:textId="77777777" w:rsidR="001E58F8" w:rsidRDefault="00000000">
      <w:pPr>
        <w:shd w:val="clear" w:color="auto" w:fill="FFFFFF"/>
        <w:rPr>
          <w:rFonts w:eastAsia="Arial" w:cs="Arial"/>
          <w:color w:val="555555"/>
          <w:sz w:val="32"/>
          <w:szCs w:val="32"/>
        </w:rPr>
      </w:pPr>
      <w:r w:rsidRPr="00516F17">
        <w:rPr>
          <w:rFonts w:eastAsia="Arial" w:cs="Arial"/>
          <w:color w:val="555555"/>
          <w:sz w:val="32"/>
          <w:szCs w:val="32"/>
        </w:rPr>
        <w:t>The main parts of a flex layout are the</w:t>
      </w:r>
      <w:r w:rsidRPr="00516F17">
        <w:rPr>
          <w:sz w:val="32"/>
          <w:szCs w:val="32"/>
        </w:rPr>
        <w:t xml:space="preserve"> </w:t>
      </w:r>
      <w:r w:rsidRPr="00516F17">
        <w:rPr>
          <w:rFonts w:eastAsia="Arial" w:cs="Arial"/>
          <w:b/>
          <w:color w:val="555555"/>
          <w:sz w:val="32"/>
          <w:szCs w:val="32"/>
        </w:rPr>
        <w:t>flex container</w:t>
      </w:r>
      <w:r w:rsidRPr="00516F17">
        <w:rPr>
          <w:sz w:val="32"/>
          <w:szCs w:val="32"/>
        </w:rPr>
        <w:t xml:space="preserve"> </w:t>
      </w:r>
      <w:r w:rsidRPr="00516F17">
        <w:rPr>
          <w:rFonts w:eastAsia="Arial" w:cs="Arial"/>
          <w:color w:val="555555"/>
          <w:sz w:val="32"/>
          <w:szCs w:val="32"/>
        </w:rPr>
        <w:t>(the parent element) and the</w:t>
      </w:r>
      <w:r w:rsidRPr="00516F17">
        <w:rPr>
          <w:sz w:val="32"/>
          <w:szCs w:val="32"/>
        </w:rPr>
        <w:t xml:space="preserve"> </w:t>
      </w:r>
      <w:r w:rsidRPr="00516F17">
        <w:rPr>
          <w:rFonts w:eastAsia="Arial" w:cs="Arial"/>
          <w:b/>
          <w:color w:val="555555"/>
          <w:sz w:val="32"/>
          <w:szCs w:val="32"/>
        </w:rPr>
        <w:t>flex items</w:t>
      </w:r>
      <w:r w:rsidRPr="00516F17">
        <w:rPr>
          <w:sz w:val="32"/>
          <w:szCs w:val="32"/>
        </w:rPr>
        <w:t xml:space="preserve"> </w:t>
      </w:r>
      <w:r w:rsidRPr="00516F17">
        <w:rPr>
          <w:rFonts w:eastAsia="Arial" w:cs="Arial"/>
          <w:color w:val="555555"/>
          <w:sz w:val="32"/>
          <w:szCs w:val="32"/>
        </w:rPr>
        <w:t>(the children inside it). By applying properties to the container, you can control how the items are positioned, spaced, and aligned.</w:t>
      </w:r>
    </w:p>
    <w:p w14:paraId="6C82EDCB" w14:textId="77777777" w:rsidR="00516F17" w:rsidRPr="00516F17" w:rsidRDefault="00516F17">
      <w:pPr>
        <w:shd w:val="clear" w:color="auto" w:fill="FFFFFF"/>
        <w:rPr>
          <w:sz w:val="32"/>
          <w:szCs w:val="32"/>
        </w:rPr>
      </w:pPr>
    </w:p>
    <w:p w14:paraId="16717775" w14:textId="77777777" w:rsidR="001E58F8" w:rsidRDefault="00000000">
      <w:pPr>
        <w:pStyle w:val="Heading2"/>
        <w:shd w:val="clear" w:color="auto" w:fill="FFFFFF"/>
        <w:spacing w:before="120" w:after="40"/>
        <w:rPr>
          <w:rFonts w:ascii="Arial" w:eastAsia="Arial" w:hAnsi="Arial" w:cs="Arial"/>
          <w:color w:val="333333"/>
          <w:sz w:val="36"/>
          <w:szCs w:val="36"/>
        </w:rPr>
      </w:pPr>
      <w:r w:rsidRPr="00516F17">
        <w:rPr>
          <w:rFonts w:ascii="Arial" w:eastAsia="Arial" w:hAnsi="Arial" w:cs="Arial"/>
          <w:color w:val="333333"/>
          <w:sz w:val="36"/>
          <w:szCs w:val="36"/>
        </w:rPr>
        <w:t>Question 2: Describe the properties justify-content, align-items, and flex-direction used in Flexbox.</w:t>
      </w:r>
    </w:p>
    <w:p w14:paraId="15CB4A1F" w14:textId="77777777" w:rsidR="00516F17" w:rsidRPr="00516F17" w:rsidRDefault="00516F17" w:rsidP="00516F17"/>
    <w:p w14:paraId="1A007ACE" w14:textId="77777777" w:rsidR="001E58F8" w:rsidRPr="00516F17" w:rsidRDefault="00000000">
      <w:pPr>
        <w:pStyle w:val="ListBullet"/>
        <w:shd w:val="clear" w:color="auto" w:fill="FFFFFF"/>
        <w:spacing w:after="20" w:line="240" w:lineRule="auto"/>
        <w:rPr>
          <w:rFonts w:hint="eastAsia"/>
          <w:sz w:val="32"/>
          <w:szCs w:val="32"/>
        </w:rPr>
      </w:pPr>
      <w:r w:rsidRPr="00516F17">
        <w:rPr>
          <w:rFonts w:ascii="Arial" w:eastAsia="Arial" w:hAnsi="Arial" w:cs="Arial"/>
          <w:b/>
          <w:color w:val="555555"/>
          <w:sz w:val="32"/>
          <w:szCs w:val="32"/>
        </w:rPr>
        <w:t>flex-direction</w:t>
      </w:r>
      <w:r w:rsidRPr="00516F17">
        <w:rPr>
          <w:rFonts w:ascii="Arial" w:eastAsia="Arial" w:hAnsi="Arial" w:cs="Arial"/>
          <w:color w:val="333333"/>
          <w:sz w:val="32"/>
          <w:szCs w:val="32"/>
        </w:rPr>
        <w:t xml:space="preserve">: This property sets the main direction for the flex items. It can </w:t>
      </w:r>
      <w:proofErr w:type="gramStart"/>
      <w:r w:rsidRPr="00516F17">
        <w:rPr>
          <w:rFonts w:ascii="Arial" w:eastAsia="Arial" w:hAnsi="Arial" w:cs="Arial"/>
          <w:color w:val="333333"/>
          <w:sz w:val="32"/>
          <w:szCs w:val="32"/>
        </w:rPr>
        <w:t>be</w:t>
      </w:r>
      <w:r w:rsidRPr="00516F17">
        <w:rPr>
          <w:rFonts w:ascii="Arial" w:eastAsia="Arial" w:hAnsi="Arial" w:cs="Arial"/>
          <w:color w:val="555555"/>
          <w:sz w:val="32"/>
          <w:szCs w:val="32"/>
        </w:rPr>
        <w:t>row</w:t>
      </w:r>
      <w:r w:rsidRPr="00516F17">
        <w:rPr>
          <w:rFonts w:ascii="Arial" w:eastAsia="Arial" w:hAnsi="Arial" w:cs="Arial"/>
          <w:color w:val="333333"/>
          <w:sz w:val="32"/>
          <w:szCs w:val="32"/>
        </w:rPr>
        <w:t>(</w:t>
      </w:r>
      <w:proofErr w:type="gramEnd"/>
      <w:r w:rsidRPr="00516F17">
        <w:rPr>
          <w:rFonts w:ascii="Arial" w:eastAsia="Arial" w:hAnsi="Arial" w:cs="Arial"/>
          <w:color w:val="333333"/>
          <w:sz w:val="32"/>
          <w:szCs w:val="32"/>
        </w:rPr>
        <w:t>horizontal, left-to-right</w:t>
      </w:r>
      <w:proofErr w:type="gramStart"/>
      <w:r w:rsidRPr="00516F17">
        <w:rPr>
          <w:rFonts w:ascii="Arial" w:eastAsia="Arial" w:hAnsi="Arial" w:cs="Arial"/>
          <w:color w:val="333333"/>
          <w:sz w:val="32"/>
          <w:szCs w:val="32"/>
        </w:rPr>
        <w:t>),</w:t>
      </w:r>
      <w:r w:rsidRPr="00516F17">
        <w:rPr>
          <w:rFonts w:ascii="Arial" w:eastAsia="Arial" w:hAnsi="Arial" w:cs="Arial"/>
          <w:color w:val="555555"/>
          <w:sz w:val="32"/>
          <w:szCs w:val="32"/>
        </w:rPr>
        <w:t>row</w:t>
      </w:r>
      <w:proofErr w:type="gramEnd"/>
      <w:r w:rsidRPr="00516F17">
        <w:rPr>
          <w:rFonts w:ascii="Arial" w:eastAsia="Arial" w:hAnsi="Arial" w:cs="Arial"/>
          <w:color w:val="555555"/>
          <w:sz w:val="32"/>
          <w:szCs w:val="32"/>
        </w:rPr>
        <w:t>-</w:t>
      </w:r>
      <w:proofErr w:type="gramStart"/>
      <w:r w:rsidRPr="00516F17">
        <w:rPr>
          <w:rFonts w:ascii="Arial" w:eastAsia="Arial" w:hAnsi="Arial" w:cs="Arial"/>
          <w:color w:val="555555"/>
          <w:sz w:val="32"/>
          <w:szCs w:val="32"/>
        </w:rPr>
        <w:t>reverse</w:t>
      </w:r>
      <w:r w:rsidRPr="00516F17">
        <w:rPr>
          <w:rFonts w:ascii="Arial" w:eastAsia="Arial" w:hAnsi="Arial" w:cs="Arial"/>
          <w:color w:val="333333"/>
          <w:sz w:val="32"/>
          <w:szCs w:val="32"/>
        </w:rPr>
        <w:t>(</w:t>
      </w:r>
      <w:proofErr w:type="gramEnd"/>
      <w:r w:rsidRPr="00516F17">
        <w:rPr>
          <w:rFonts w:ascii="Arial" w:eastAsia="Arial" w:hAnsi="Arial" w:cs="Arial"/>
          <w:color w:val="333333"/>
          <w:sz w:val="32"/>
          <w:szCs w:val="32"/>
        </w:rPr>
        <w:t>horizontal, right-to-left</w:t>
      </w:r>
      <w:proofErr w:type="gramStart"/>
      <w:r w:rsidRPr="00516F17">
        <w:rPr>
          <w:rFonts w:ascii="Arial" w:eastAsia="Arial" w:hAnsi="Arial" w:cs="Arial"/>
          <w:color w:val="333333"/>
          <w:sz w:val="32"/>
          <w:szCs w:val="32"/>
        </w:rPr>
        <w:t>),</w:t>
      </w:r>
      <w:r w:rsidRPr="00516F17">
        <w:rPr>
          <w:rFonts w:ascii="Arial" w:eastAsia="Arial" w:hAnsi="Arial" w:cs="Arial"/>
          <w:color w:val="555555"/>
          <w:sz w:val="32"/>
          <w:szCs w:val="32"/>
        </w:rPr>
        <w:t>column</w:t>
      </w:r>
      <w:proofErr w:type="gramEnd"/>
      <w:r w:rsidRPr="00516F17">
        <w:rPr>
          <w:rFonts w:ascii="Arial" w:eastAsia="Arial" w:hAnsi="Arial" w:cs="Arial"/>
          <w:color w:val="333333"/>
          <w:sz w:val="32"/>
          <w:szCs w:val="32"/>
        </w:rPr>
        <w:t>(vertical, top-to-bottom), or</w:t>
      </w:r>
      <w:r w:rsidRPr="00516F17">
        <w:rPr>
          <w:rFonts w:ascii="Arial" w:eastAsia="Arial" w:hAnsi="Arial" w:cs="Arial"/>
          <w:color w:val="555555"/>
          <w:sz w:val="32"/>
          <w:szCs w:val="32"/>
        </w:rPr>
        <w:t>column-</w:t>
      </w:r>
      <w:proofErr w:type="gramStart"/>
      <w:r w:rsidRPr="00516F17">
        <w:rPr>
          <w:rFonts w:ascii="Arial" w:eastAsia="Arial" w:hAnsi="Arial" w:cs="Arial"/>
          <w:color w:val="555555"/>
          <w:sz w:val="32"/>
          <w:szCs w:val="32"/>
        </w:rPr>
        <w:t>reverse</w:t>
      </w:r>
      <w:r w:rsidRPr="00516F17">
        <w:rPr>
          <w:rFonts w:ascii="Arial" w:eastAsia="Arial" w:hAnsi="Arial" w:cs="Arial"/>
          <w:color w:val="333333"/>
          <w:sz w:val="32"/>
          <w:szCs w:val="32"/>
        </w:rPr>
        <w:t>(</w:t>
      </w:r>
      <w:proofErr w:type="gramEnd"/>
      <w:r w:rsidRPr="00516F17">
        <w:rPr>
          <w:rFonts w:ascii="Arial" w:eastAsia="Arial" w:hAnsi="Arial" w:cs="Arial"/>
          <w:color w:val="333333"/>
          <w:sz w:val="32"/>
          <w:szCs w:val="32"/>
        </w:rPr>
        <w:t>vertical, bottom-to-top).</w:t>
      </w:r>
    </w:p>
    <w:p w14:paraId="1F73E643" w14:textId="77777777" w:rsidR="001E58F8" w:rsidRPr="00516F17" w:rsidRDefault="00000000">
      <w:pPr>
        <w:pStyle w:val="ListBullet"/>
        <w:shd w:val="clear" w:color="auto" w:fill="FFFFFF"/>
        <w:spacing w:after="20" w:line="240" w:lineRule="auto"/>
        <w:rPr>
          <w:rFonts w:hint="eastAsia"/>
          <w:sz w:val="32"/>
          <w:szCs w:val="32"/>
        </w:rPr>
      </w:pPr>
      <w:r w:rsidRPr="00516F17">
        <w:rPr>
          <w:rFonts w:ascii="Arial" w:eastAsia="Arial" w:hAnsi="Arial" w:cs="Arial"/>
          <w:b/>
          <w:color w:val="555555"/>
          <w:sz w:val="32"/>
          <w:szCs w:val="32"/>
        </w:rPr>
        <w:lastRenderedPageBreak/>
        <w:t>justify-content</w:t>
      </w:r>
      <w:r w:rsidRPr="00516F17">
        <w:rPr>
          <w:rFonts w:ascii="Arial" w:eastAsia="Arial" w:hAnsi="Arial" w:cs="Arial"/>
          <w:color w:val="333333"/>
          <w:sz w:val="32"/>
          <w:szCs w:val="32"/>
        </w:rPr>
        <w:t>: This property aligns the flex items along the main direction (the one set by</w:t>
      </w:r>
      <w:r w:rsidRPr="00516F17">
        <w:rPr>
          <w:rFonts w:ascii="Arial" w:eastAsia="Arial" w:hAnsi="Arial" w:cs="Arial"/>
          <w:color w:val="555555"/>
          <w:sz w:val="32"/>
          <w:szCs w:val="32"/>
        </w:rPr>
        <w:t>flex-direction</w:t>
      </w:r>
      <w:r w:rsidRPr="00516F17">
        <w:rPr>
          <w:rFonts w:ascii="Arial" w:eastAsia="Arial" w:hAnsi="Arial" w:cs="Arial"/>
          <w:color w:val="333333"/>
          <w:sz w:val="32"/>
          <w:szCs w:val="32"/>
        </w:rPr>
        <w:t>). It helps distribute extra space, with values like</w:t>
      </w:r>
      <w:r w:rsidRPr="00516F17">
        <w:rPr>
          <w:rFonts w:ascii="Arial" w:eastAsia="Arial" w:hAnsi="Arial" w:cs="Arial"/>
          <w:color w:val="555555"/>
          <w:sz w:val="32"/>
          <w:szCs w:val="32"/>
        </w:rPr>
        <w:t>flex-</w:t>
      </w:r>
      <w:proofErr w:type="gramStart"/>
      <w:r w:rsidRPr="00516F17">
        <w:rPr>
          <w:rFonts w:ascii="Arial" w:eastAsia="Arial" w:hAnsi="Arial" w:cs="Arial"/>
          <w:color w:val="555555"/>
          <w:sz w:val="32"/>
          <w:szCs w:val="32"/>
        </w:rPr>
        <w:t>start</w:t>
      </w:r>
      <w:r w:rsidRPr="00516F17">
        <w:rPr>
          <w:rFonts w:ascii="Arial" w:eastAsia="Arial" w:hAnsi="Arial" w:cs="Arial"/>
          <w:color w:val="333333"/>
          <w:sz w:val="32"/>
          <w:szCs w:val="32"/>
        </w:rPr>
        <w:t>(</w:t>
      </w:r>
      <w:proofErr w:type="gramEnd"/>
      <w:r w:rsidRPr="00516F17">
        <w:rPr>
          <w:rFonts w:ascii="Arial" w:eastAsia="Arial" w:hAnsi="Arial" w:cs="Arial"/>
          <w:color w:val="333333"/>
          <w:sz w:val="32"/>
          <w:szCs w:val="32"/>
        </w:rPr>
        <w:t>items at the start</w:t>
      </w:r>
      <w:proofErr w:type="gramStart"/>
      <w:r w:rsidRPr="00516F17">
        <w:rPr>
          <w:rFonts w:ascii="Arial" w:eastAsia="Arial" w:hAnsi="Arial" w:cs="Arial"/>
          <w:color w:val="333333"/>
          <w:sz w:val="32"/>
          <w:szCs w:val="32"/>
        </w:rPr>
        <w:t>),</w:t>
      </w:r>
      <w:r w:rsidRPr="00516F17">
        <w:rPr>
          <w:rFonts w:ascii="Arial" w:eastAsia="Arial" w:hAnsi="Arial" w:cs="Arial"/>
          <w:color w:val="555555"/>
          <w:sz w:val="32"/>
          <w:szCs w:val="32"/>
        </w:rPr>
        <w:t>center</w:t>
      </w:r>
      <w:proofErr w:type="gramEnd"/>
      <w:r w:rsidRPr="00516F17">
        <w:rPr>
          <w:rFonts w:ascii="Arial" w:eastAsia="Arial" w:hAnsi="Arial" w:cs="Arial"/>
          <w:color w:val="333333"/>
          <w:sz w:val="32"/>
          <w:szCs w:val="32"/>
        </w:rPr>
        <w:t>(items in the middle), and</w:t>
      </w:r>
      <w:r w:rsidRPr="00516F17">
        <w:rPr>
          <w:rFonts w:ascii="Arial" w:eastAsia="Arial" w:hAnsi="Arial" w:cs="Arial"/>
          <w:color w:val="555555"/>
          <w:sz w:val="32"/>
          <w:szCs w:val="32"/>
        </w:rPr>
        <w:t>space-</w:t>
      </w:r>
      <w:proofErr w:type="gramStart"/>
      <w:r w:rsidRPr="00516F17">
        <w:rPr>
          <w:rFonts w:ascii="Arial" w:eastAsia="Arial" w:hAnsi="Arial" w:cs="Arial"/>
          <w:color w:val="555555"/>
          <w:sz w:val="32"/>
          <w:szCs w:val="32"/>
        </w:rPr>
        <w:t>between</w:t>
      </w:r>
      <w:r w:rsidRPr="00516F17">
        <w:rPr>
          <w:rFonts w:ascii="Arial" w:eastAsia="Arial" w:hAnsi="Arial" w:cs="Arial"/>
          <w:color w:val="333333"/>
          <w:sz w:val="32"/>
          <w:szCs w:val="32"/>
        </w:rPr>
        <w:t>(</w:t>
      </w:r>
      <w:proofErr w:type="gramEnd"/>
      <w:r w:rsidRPr="00516F17">
        <w:rPr>
          <w:rFonts w:ascii="Arial" w:eastAsia="Arial" w:hAnsi="Arial" w:cs="Arial"/>
          <w:color w:val="333333"/>
          <w:sz w:val="32"/>
          <w:szCs w:val="32"/>
        </w:rPr>
        <w:t>items evenly spaced).</w:t>
      </w:r>
    </w:p>
    <w:p w14:paraId="3C555F5F" w14:textId="77777777" w:rsidR="001E58F8" w:rsidRPr="00516F17" w:rsidRDefault="00000000">
      <w:pPr>
        <w:pStyle w:val="ListBullet"/>
        <w:shd w:val="clear" w:color="auto" w:fill="FFFFFF"/>
        <w:spacing w:after="20" w:line="240" w:lineRule="auto"/>
        <w:rPr>
          <w:rFonts w:hint="eastAsia"/>
          <w:sz w:val="32"/>
          <w:szCs w:val="32"/>
        </w:rPr>
      </w:pPr>
      <w:r w:rsidRPr="00516F17">
        <w:rPr>
          <w:rFonts w:ascii="Arial" w:eastAsia="Arial" w:hAnsi="Arial" w:cs="Arial"/>
          <w:b/>
          <w:color w:val="555555"/>
          <w:sz w:val="32"/>
          <w:szCs w:val="32"/>
        </w:rPr>
        <w:t>align-items</w:t>
      </w:r>
      <w:r w:rsidRPr="00516F17">
        <w:rPr>
          <w:rFonts w:ascii="Arial" w:eastAsia="Arial" w:hAnsi="Arial" w:cs="Arial"/>
          <w:color w:val="333333"/>
          <w:sz w:val="32"/>
          <w:szCs w:val="32"/>
        </w:rPr>
        <w:t>: This property aligns the flex items along the cross-axis (the direction perpendicular to the main axis). For example, if</w:t>
      </w:r>
      <w:r w:rsidRPr="00516F17">
        <w:rPr>
          <w:rFonts w:ascii="Arial" w:eastAsia="Arial" w:hAnsi="Arial" w:cs="Arial"/>
          <w:color w:val="555555"/>
          <w:sz w:val="32"/>
          <w:szCs w:val="32"/>
        </w:rPr>
        <w:t>flex-</w:t>
      </w:r>
      <w:proofErr w:type="gramStart"/>
      <w:r w:rsidRPr="00516F17">
        <w:rPr>
          <w:rFonts w:ascii="Arial" w:eastAsia="Arial" w:hAnsi="Arial" w:cs="Arial"/>
          <w:color w:val="555555"/>
          <w:sz w:val="32"/>
          <w:szCs w:val="32"/>
        </w:rPr>
        <w:t>direction</w:t>
      </w:r>
      <w:r w:rsidRPr="00516F17">
        <w:rPr>
          <w:rFonts w:ascii="Arial" w:eastAsia="Arial" w:hAnsi="Arial" w:cs="Arial"/>
          <w:color w:val="333333"/>
          <w:sz w:val="32"/>
          <w:szCs w:val="32"/>
        </w:rPr>
        <w:t>is</w:t>
      </w:r>
      <w:r w:rsidRPr="00516F17">
        <w:rPr>
          <w:rFonts w:ascii="Arial" w:eastAsia="Arial" w:hAnsi="Arial" w:cs="Arial"/>
          <w:color w:val="555555"/>
          <w:sz w:val="32"/>
          <w:szCs w:val="32"/>
        </w:rPr>
        <w:t>row</w:t>
      </w:r>
      <w:r w:rsidRPr="00516F17">
        <w:rPr>
          <w:rFonts w:ascii="Arial" w:eastAsia="Arial" w:hAnsi="Arial" w:cs="Arial"/>
          <w:color w:val="333333"/>
          <w:sz w:val="32"/>
          <w:szCs w:val="32"/>
        </w:rPr>
        <w:t>,</w:t>
      </w:r>
      <w:r w:rsidRPr="00516F17">
        <w:rPr>
          <w:rFonts w:ascii="Arial" w:eastAsia="Arial" w:hAnsi="Arial" w:cs="Arial"/>
          <w:color w:val="555555"/>
          <w:sz w:val="32"/>
          <w:szCs w:val="32"/>
        </w:rPr>
        <w:t>align</w:t>
      </w:r>
      <w:proofErr w:type="gramEnd"/>
      <w:r w:rsidRPr="00516F17">
        <w:rPr>
          <w:rFonts w:ascii="Arial" w:eastAsia="Arial" w:hAnsi="Arial" w:cs="Arial"/>
          <w:color w:val="555555"/>
          <w:sz w:val="32"/>
          <w:szCs w:val="32"/>
        </w:rPr>
        <w:t>-items</w:t>
      </w:r>
      <w:r w:rsidRPr="00516F17">
        <w:rPr>
          <w:rFonts w:ascii="Arial" w:eastAsia="Arial" w:hAnsi="Arial" w:cs="Arial"/>
          <w:color w:val="333333"/>
          <w:sz w:val="32"/>
          <w:szCs w:val="32"/>
        </w:rPr>
        <w:t>will align them vertically.</w:t>
      </w:r>
    </w:p>
    <w:p w14:paraId="3238A0D8" w14:textId="77777777" w:rsidR="001E58F8" w:rsidRDefault="00000000">
      <w:pPr>
        <w:pStyle w:val="Heading2"/>
        <w:shd w:val="clear" w:color="auto" w:fill="FFFFFF"/>
        <w:spacing w:before="120" w:after="40"/>
        <w:rPr>
          <w:rFonts w:ascii="Arial" w:eastAsia="Arial" w:hAnsi="Arial" w:cs="Arial"/>
          <w:color w:val="333333"/>
          <w:sz w:val="36"/>
          <w:szCs w:val="36"/>
        </w:rPr>
      </w:pPr>
      <w:r w:rsidRPr="00516F17">
        <w:rPr>
          <w:rFonts w:ascii="Arial" w:eastAsia="Arial" w:hAnsi="Arial" w:cs="Arial"/>
          <w:color w:val="333333"/>
          <w:sz w:val="36"/>
          <w:szCs w:val="36"/>
        </w:rPr>
        <w:t>Question 1: Explain CSS Grid and how it differs from Flexbox. When would you use Grid over Flexbox?</w:t>
      </w:r>
    </w:p>
    <w:p w14:paraId="2A51B960" w14:textId="77777777" w:rsidR="00516F17" w:rsidRPr="00516F17" w:rsidRDefault="00516F17" w:rsidP="00516F17"/>
    <w:p w14:paraId="417F566F" w14:textId="77777777" w:rsidR="001E58F8" w:rsidRPr="00516F17" w:rsidRDefault="00000000">
      <w:pPr>
        <w:shd w:val="clear" w:color="auto" w:fill="FFFFFF"/>
        <w:rPr>
          <w:sz w:val="32"/>
          <w:szCs w:val="32"/>
        </w:rPr>
      </w:pPr>
      <w:r w:rsidRPr="00516F17">
        <w:rPr>
          <w:rFonts w:eastAsia="Arial" w:cs="Arial"/>
          <w:b/>
          <w:color w:val="555555"/>
          <w:sz w:val="32"/>
          <w:szCs w:val="32"/>
        </w:rPr>
        <w:t>CSS Grid</w:t>
      </w:r>
      <w:r w:rsidRPr="00516F17">
        <w:rPr>
          <w:sz w:val="32"/>
          <w:szCs w:val="32"/>
        </w:rPr>
        <w:t xml:space="preserve"> </w:t>
      </w:r>
      <w:r w:rsidRPr="00516F17">
        <w:rPr>
          <w:rFonts w:eastAsia="Arial" w:cs="Arial"/>
          <w:color w:val="555555"/>
          <w:sz w:val="32"/>
          <w:szCs w:val="32"/>
        </w:rPr>
        <w:t>is a two-dimensional layout system, meaning it can handle both rows and columns at the same time. This makes it very powerful for creating complex page layouts.</w:t>
      </w:r>
    </w:p>
    <w:p w14:paraId="4D23C39B" w14:textId="77777777" w:rsidR="001E58F8" w:rsidRDefault="00000000">
      <w:pPr>
        <w:shd w:val="clear" w:color="auto" w:fill="FFFFFF"/>
        <w:rPr>
          <w:rFonts w:eastAsia="Arial" w:cs="Arial"/>
          <w:color w:val="555555"/>
          <w:sz w:val="32"/>
          <w:szCs w:val="32"/>
        </w:rPr>
      </w:pPr>
      <w:r w:rsidRPr="00516F17">
        <w:rPr>
          <w:rFonts w:eastAsia="Arial" w:cs="Arial"/>
          <w:color w:val="555555"/>
          <w:sz w:val="32"/>
          <w:szCs w:val="32"/>
        </w:rPr>
        <w:t>The main difference is that</w:t>
      </w:r>
      <w:r w:rsidRPr="00516F17">
        <w:rPr>
          <w:sz w:val="32"/>
          <w:szCs w:val="32"/>
        </w:rPr>
        <w:t xml:space="preserve"> </w:t>
      </w:r>
      <w:r w:rsidRPr="00516F17">
        <w:rPr>
          <w:rFonts w:eastAsia="Arial" w:cs="Arial"/>
          <w:b/>
          <w:color w:val="555555"/>
          <w:sz w:val="32"/>
          <w:szCs w:val="32"/>
        </w:rPr>
        <w:t>Flexbox is for one-dimensional layouts</w:t>
      </w:r>
      <w:r w:rsidRPr="00516F17">
        <w:rPr>
          <w:sz w:val="32"/>
          <w:szCs w:val="32"/>
        </w:rPr>
        <w:t xml:space="preserve"> </w:t>
      </w:r>
      <w:r w:rsidRPr="00516F17">
        <w:rPr>
          <w:rFonts w:eastAsia="Arial" w:cs="Arial"/>
          <w:color w:val="555555"/>
          <w:sz w:val="32"/>
          <w:szCs w:val="32"/>
        </w:rPr>
        <w:t>(a single row or column), while</w:t>
      </w:r>
      <w:r w:rsidRPr="00516F17">
        <w:rPr>
          <w:sz w:val="32"/>
          <w:szCs w:val="32"/>
        </w:rPr>
        <w:t xml:space="preserve"> </w:t>
      </w:r>
      <w:r w:rsidRPr="00516F17">
        <w:rPr>
          <w:rFonts w:eastAsia="Arial" w:cs="Arial"/>
          <w:b/>
          <w:color w:val="555555"/>
          <w:sz w:val="32"/>
          <w:szCs w:val="32"/>
        </w:rPr>
        <w:t>Grid is for two-dimensional layouts</w:t>
      </w:r>
      <w:r w:rsidRPr="00516F17">
        <w:rPr>
          <w:sz w:val="32"/>
          <w:szCs w:val="32"/>
        </w:rPr>
        <w:t xml:space="preserve"> </w:t>
      </w:r>
      <w:r w:rsidRPr="00516F17">
        <w:rPr>
          <w:rFonts w:eastAsia="Arial" w:cs="Arial"/>
          <w:color w:val="555555"/>
          <w:sz w:val="32"/>
          <w:szCs w:val="32"/>
        </w:rPr>
        <w:t>(rows and columns together). You would use Flexbox for arranging items in a line, like a navigation bar or a list. You would use Grid for the overall page structure, like creating a main content area with a sidebar and a footer.</w:t>
      </w:r>
    </w:p>
    <w:p w14:paraId="60931AC8" w14:textId="77777777" w:rsidR="00516F17" w:rsidRPr="00516F17" w:rsidRDefault="00516F17">
      <w:pPr>
        <w:shd w:val="clear" w:color="auto" w:fill="FFFFFF"/>
        <w:rPr>
          <w:sz w:val="32"/>
          <w:szCs w:val="32"/>
        </w:rPr>
      </w:pPr>
    </w:p>
    <w:p w14:paraId="7013DEA2" w14:textId="77777777" w:rsidR="001E58F8" w:rsidRDefault="00000000">
      <w:pPr>
        <w:pStyle w:val="Heading2"/>
        <w:shd w:val="clear" w:color="auto" w:fill="FFFFFF"/>
        <w:spacing w:before="120" w:after="40"/>
        <w:rPr>
          <w:rFonts w:ascii="Arial" w:eastAsia="Arial" w:hAnsi="Arial" w:cs="Arial"/>
          <w:color w:val="333333"/>
        </w:rPr>
      </w:pPr>
      <w:r w:rsidRPr="00516F17">
        <w:rPr>
          <w:rFonts w:ascii="Arial" w:eastAsia="Arial" w:hAnsi="Arial" w:cs="Arial"/>
          <w:color w:val="333333"/>
          <w:sz w:val="36"/>
          <w:szCs w:val="36"/>
        </w:rPr>
        <w:t>Question 2: Describe the grid-template-columns, grid-template-rows, and grid-gap properties. Provide examples of how to use them</w:t>
      </w:r>
      <w:r>
        <w:rPr>
          <w:rFonts w:ascii="Arial" w:eastAsia="Arial" w:hAnsi="Arial" w:cs="Arial"/>
          <w:color w:val="333333"/>
        </w:rPr>
        <w:t>.</w:t>
      </w:r>
    </w:p>
    <w:p w14:paraId="522AE838" w14:textId="77777777" w:rsidR="00516F17" w:rsidRPr="00516F17" w:rsidRDefault="00516F17" w:rsidP="00516F17"/>
    <w:p w14:paraId="4550D813" w14:textId="77777777" w:rsidR="001E58F8" w:rsidRPr="00516F17" w:rsidRDefault="00000000">
      <w:pPr>
        <w:pStyle w:val="ListBullet"/>
        <w:shd w:val="clear" w:color="auto" w:fill="FFFFFF"/>
        <w:spacing w:after="20" w:line="240" w:lineRule="auto"/>
        <w:rPr>
          <w:rFonts w:hint="eastAsia"/>
          <w:sz w:val="32"/>
          <w:szCs w:val="32"/>
        </w:rPr>
      </w:pPr>
      <w:r w:rsidRPr="00516F17">
        <w:rPr>
          <w:rFonts w:ascii="Arial" w:eastAsia="Arial" w:hAnsi="Arial" w:cs="Arial"/>
          <w:b/>
          <w:color w:val="555555"/>
          <w:sz w:val="32"/>
          <w:szCs w:val="32"/>
        </w:rPr>
        <w:lastRenderedPageBreak/>
        <w:t>grid-template-columnsandgrid-template-rows</w:t>
      </w:r>
      <w:r w:rsidRPr="00516F17">
        <w:rPr>
          <w:rFonts w:ascii="Arial" w:eastAsia="Arial" w:hAnsi="Arial" w:cs="Arial"/>
          <w:color w:val="333333"/>
          <w:sz w:val="32"/>
          <w:szCs w:val="32"/>
        </w:rPr>
        <w:t>: These properties are used on the grid container to define the number and size of the columns and rows in the grid. You can set fixed sizes (like pixels) or flexible sizes (using fractions of the available space).</w:t>
      </w:r>
    </w:p>
    <w:p w14:paraId="497E280B" w14:textId="77777777" w:rsidR="001E58F8" w:rsidRDefault="00000000">
      <w:pPr>
        <w:pStyle w:val="ListBullet"/>
        <w:shd w:val="clear" w:color="auto" w:fill="FFFFFF"/>
        <w:spacing w:after="20" w:line="240" w:lineRule="auto"/>
        <w:rPr>
          <w:rFonts w:hint="eastAsia"/>
        </w:rPr>
      </w:pPr>
      <w:r w:rsidRPr="00516F17">
        <w:rPr>
          <w:rFonts w:ascii="Arial" w:eastAsia="Arial" w:hAnsi="Arial" w:cs="Arial"/>
          <w:b/>
          <w:color w:val="555555"/>
          <w:sz w:val="32"/>
          <w:szCs w:val="32"/>
        </w:rPr>
        <w:t>grid-gap</w:t>
      </w:r>
      <w:r w:rsidRPr="00516F17">
        <w:rPr>
          <w:rFonts w:ascii="Arial" w:eastAsia="Arial" w:hAnsi="Arial" w:cs="Arial"/>
          <w:color w:val="333333"/>
          <w:sz w:val="32"/>
          <w:szCs w:val="32"/>
        </w:rPr>
        <w:t>: This property (now often written as just</w:t>
      </w:r>
      <w:r w:rsidRPr="00516F17">
        <w:rPr>
          <w:rFonts w:ascii="Arial" w:eastAsia="Arial" w:hAnsi="Arial" w:cs="Arial"/>
          <w:color w:val="555555"/>
          <w:sz w:val="32"/>
          <w:szCs w:val="32"/>
        </w:rPr>
        <w:t>gap</w:t>
      </w:r>
      <w:r w:rsidRPr="00516F17">
        <w:rPr>
          <w:rFonts w:ascii="Arial" w:eastAsia="Arial" w:hAnsi="Arial" w:cs="Arial"/>
          <w:color w:val="333333"/>
          <w:sz w:val="32"/>
          <w:szCs w:val="32"/>
        </w:rPr>
        <w:t>) sets the size of the space, or "gutters," between the rows and columns of the grid. It's a simple way to add spacing without having to use margins</w:t>
      </w:r>
      <w:r>
        <w:rPr>
          <w:rFonts w:ascii="Arial" w:eastAsia="Arial" w:hAnsi="Arial" w:cs="Arial"/>
          <w:color w:val="333333"/>
          <w:sz w:val="20"/>
        </w:rPr>
        <w:t>.</w:t>
      </w:r>
    </w:p>
    <w:p w14:paraId="07D3115B" w14:textId="77777777" w:rsidR="001E58F8" w:rsidRPr="00516F17" w:rsidRDefault="00000000" w:rsidP="00516F17">
      <w:pPr>
        <w:pStyle w:val="Heading1"/>
        <w:pBdr>
          <w:bottom w:val="single" w:sz="8" w:space="3" w:color="E0E0E0"/>
        </w:pBdr>
        <w:shd w:val="clear" w:color="auto" w:fill="FFFFFF"/>
        <w:spacing w:before="120"/>
        <w:rPr>
          <w:sz w:val="36"/>
          <w:szCs w:val="36"/>
        </w:rPr>
      </w:pPr>
      <w:r w:rsidRPr="00516F17">
        <w:rPr>
          <w:rFonts w:ascii="Arial" w:eastAsia="Arial" w:hAnsi="Arial" w:cs="Arial"/>
          <w:color w:val="333333"/>
          <w:sz w:val="36"/>
          <w:szCs w:val="36"/>
        </w:rPr>
        <w:t>5. Font Management in CSS</w:t>
      </w:r>
    </w:p>
    <w:p w14:paraId="591B8FD4" w14:textId="77777777" w:rsidR="00516F17" w:rsidRDefault="00516F17">
      <w:pPr>
        <w:pStyle w:val="Heading2"/>
        <w:shd w:val="clear" w:color="auto" w:fill="FFFFFF"/>
        <w:spacing w:before="120" w:after="40"/>
        <w:rPr>
          <w:rFonts w:ascii="Arial" w:eastAsia="Arial" w:hAnsi="Arial" w:cs="Arial"/>
          <w:color w:val="333333"/>
          <w:sz w:val="36"/>
          <w:szCs w:val="36"/>
        </w:rPr>
      </w:pPr>
    </w:p>
    <w:p w14:paraId="474D7DFD" w14:textId="766D45CC" w:rsidR="001E58F8" w:rsidRPr="00516F17" w:rsidRDefault="00000000">
      <w:pPr>
        <w:pStyle w:val="Heading2"/>
        <w:shd w:val="clear" w:color="auto" w:fill="FFFFFF"/>
        <w:spacing w:before="120" w:after="40"/>
        <w:rPr>
          <w:sz w:val="36"/>
          <w:szCs w:val="36"/>
        </w:rPr>
      </w:pPr>
      <w:r w:rsidRPr="00516F17">
        <w:rPr>
          <w:rFonts w:ascii="Arial" w:eastAsia="Arial" w:hAnsi="Arial" w:cs="Arial"/>
          <w:color w:val="333333"/>
          <w:sz w:val="36"/>
          <w:szCs w:val="36"/>
        </w:rPr>
        <w:t>Question 1: Explain the difference between web-safe fonts and custom web fonts. Why might you use a web-safe font over a custom font?</w:t>
      </w:r>
    </w:p>
    <w:p w14:paraId="02E73A04" w14:textId="77777777" w:rsidR="001E58F8" w:rsidRPr="00516F17" w:rsidRDefault="00000000">
      <w:pPr>
        <w:shd w:val="clear" w:color="auto" w:fill="FFFFFF"/>
        <w:rPr>
          <w:sz w:val="32"/>
          <w:szCs w:val="32"/>
        </w:rPr>
      </w:pPr>
      <w:r w:rsidRPr="00516F17">
        <w:rPr>
          <w:rFonts w:eastAsia="Arial" w:cs="Arial"/>
          <w:b/>
          <w:color w:val="555555"/>
          <w:sz w:val="32"/>
          <w:szCs w:val="32"/>
        </w:rPr>
        <w:t>Web-safe fonts</w:t>
      </w:r>
      <w:r w:rsidRPr="00516F17">
        <w:rPr>
          <w:sz w:val="32"/>
          <w:szCs w:val="32"/>
        </w:rPr>
        <w:t xml:space="preserve"> </w:t>
      </w:r>
      <w:r w:rsidRPr="00516F17">
        <w:rPr>
          <w:rFonts w:eastAsia="Arial" w:cs="Arial"/>
          <w:color w:val="555555"/>
          <w:sz w:val="32"/>
          <w:szCs w:val="32"/>
        </w:rPr>
        <w:t>are fonts that are pre-installed on most operating systems, like Arial, Times New Roman, and Helvetica. Because they are already on a user's computer, they will display correctly without needing to be downloaded.</w:t>
      </w:r>
    </w:p>
    <w:p w14:paraId="7BA95C87" w14:textId="77777777" w:rsidR="001E58F8" w:rsidRPr="00516F17" w:rsidRDefault="00000000">
      <w:pPr>
        <w:shd w:val="clear" w:color="auto" w:fill="FFFFFF"/>
        <w:rPr>
          <w:sz w:val="32"/>
          <w:szCs w:val="32"/>
        </w:rPr>
      </w:pPr>
      <w:r w:rsidRPr="00516F17">
        <w:rPr>
          <w:rFonts w:eastAsia="Arial" w:cs="Arial"/>
          <w:b/>
          <w:color w:val="555555"/>
          <w:sz w:val="32"/>
          <w:szCs w:val="32"/>
        </w:rPr>
        <w:t>Custom web fonts</w:t>
      </w:r>
      <w:r w:rsidRPr="00516F17">
        <w:rPr>
          <w:sz w:val="32"/>
          <w:szCs w:val="32"/>
        </w:rPr>
        <w:t xml:space="preserve"> </w:t>
      </w:r>
      <w:r w:rsidRPr="00516F17">
        <w:rPr>
          <w:rFonts w:eastAsia="Arial" w:cs="Arial"/>
          <w:color w:val="555555"/>
          <w:sz w:val="32"/>
          <w:szCs w:val="32"/>
        </w:rPr>
        <w:t>are fonts that are not pre-installed and must be downloaded by the browser from a server. They allow for more creative and branded designs but can slightly slow down a website's initial load time.</w:t>
      </w:r>
    </w:p>
    <w:p w14:paraId="2B4FA646" w14:textId="77777777" w:rsidR="001E58F8" w:rsidRPr="00516F17" w:rsidRDefault="00000000">
      <w:pPr>
        <w:shd w:val="clear" w:color="auto" w:fill="FFFFFF"/>
        <w:rPr>
          <w:sz w:val="32"/>
          <w:szCs w:val="32"/>
        </w:rPr>
      </w:pPr>
      <w:r w:rsidRPr="00516F17">
        <w:rPr>
          <w:rFonts w:eastAsia="Arial" w:cs="Arial"/>
          <w:color w:val="555555"/>
          <w:sz w:val="32"/>
          <w:szCs w:val="32"/>
        </w:rPr>
        <w:t>You might use a web-safe font over a custom font for performance reasons, as it loads faster since there's no download required. They are also a reliable fallback if a custom font fails to load.</w:t>
      </w:r>
    </w:p>
    <w:p w14:paraId="29AAA652" w14:textId="77777777" w:rsidR="001E58F8" w:rsidRDefault="00000000">
      <w:pPr>
        <w:pStyle w:val="Heading2"/>
        <w:shd w:val="clear" w:color="auto" w:fill="FFFFFF"/>
        <w:spacing w:before="120" w:after="40"/>
        <w:rPr>
          <w:rFonts w:ascii="Arial" w:eastAsia="Arial" w:hAnsi="Arial" w:cs="Arial"/>
          <w:color w:val="333333"/>
          <w:sz w:val="36"/>
          <w:szCs w:val="36"/>
        </w:rPr>
      </w:pPr>
      <w:r w:rsidRPr="00516F17">
        <w:rPr>
          <w:rFonts w:ascii="Arial" w:eastAsia="Arial" w:hAnsi="Arial" w:cs="Arial"/>
          <w:color w:val="333333"/>
          <w:sz w:val="36"/>
          <w:szCs w:val="36"/>
        </w:rPr>
        <w:lastRenderedPageBreak/>
        <w:t>Question 2: What is the font-family property in CSS? How do you apply a custom Google Font to a webpage?</w:t>
      </w:r>
    </w:p>
    <w:p w14:paraId="7DFC970D" w14:textId="77777777" w:rsidR="00516F17" w:rsidRPr="00516F17" w:rsidRDefault="00516F17" w:rsidP="00516F17"/>
    <w:p w14:paraId="12BB57EE" w14:textId="77777777" w:rsidR="001E58F8" w:rsidRPr="00516F17" w:rsidRDefault="00000000">
      <w:pPr>
        <w:shd w:val="clear" w:color="auto" w:fill="FFFFFF"/>
        <w:rPr>
          <w:sz w:val="32"/>
          <w:szCs w:val="32"/>
        </w:rPr>
      </w:pPr>
      <w:r w:rsidRPr="00516F17">
        <w:rPr>
          <w:rFonts w:eastAsia="Arial" w:cs="Arial"/>
          <w:color w:val="555555"/>
          <w:sz w:val="32"/>
          <w:szCs w:val="32"/>
        </w:rPr>
        <w:t>The</w:t>
      </w:r>
      <w:r w:rsidRPr="00516F17">
        <w:rPr>
          <w:sz w:val="32"/>
          <w:szCs w:val="32"/>
        </w:rPr>
        <w:t xml:space="preserve"> </w:t>
      </w:r>
      <w:r w:rsidRPr="00516F17">
        <w:rPr>
          <w:rFonts w:eastAsia="Arial" w:cs="Arial"/>
          <w:b/>
          <w:color w:val="555555"/>
          <w:sz w:val="32"/>
          <w:szCs w:val="32"/>
        </w:rPr>
        <w:t>font-family</w:t>
      </w:r>
      <w:r w:rsidRPr="00516F17">
        <w:rPr>
          <w:sz w:val="32"/>
          <w:szCs w:val="32"/>
        </w:rPr>
        <w:t xml:space="preserve"> </w:t>
      </w:r>
      <w:r w:rsidRPr="00516F17">
        <w:rPr>
          <w:rFonts w:eastAsia="Arial" w:cs="Arial"/>
          <w:color w:val="555555"/>
          <w:sz w:val="32"/>
          <w:szCs w:val="32"/>
        </w:rPr>
        <w:t>property in CSS is used to specify the font for an element. You can list multiple font names as a "fallback" system. The browser will try the first font in the list, and if it's not available, it will move on to the next one.</w:t>
      </w:r>
    </w:p>
    <w:p w14:paraId="19ABC0CA" w14:textId="28ECFB0D" w:rsidR="001E58F8" w:rsidRPr="00516F17" w:rsidRDefault="00000000" w:rsidP="00516F17">
      <w:pPr>
        <w:shd w:val="clear" w:color="auto" w:fill="FFFFFF"/>
        <w:rPr>
          <w:sz w:val="32"/>
          <w:szCs w:val="32"/>
        </w:rPr>
      </w:pPr>
      <w:r w:rsidRPr="00516F17">
        <w:rPr>
          <w:rFonts w:eastAsia="Arial" w:cs="Arial"/>
          <w:color w:val="555555"/>
          <w:sz w:val="32"/>
          <w:szCs w:val="32"/>
        </w:rPr>
        <w:t>To apply a custom Google Font, you first need to link to it in your HTML's&lt;head&gt;section, which you can do by copying a link provided by Google Fonts. After that, you can use the font's name in yourfont-familyproperty in your CSS, just like you would with any other font.</w:t>
      </w:r>
    </w:p>
    <w:sectPr w:rsidR="001E58F8" w:rsidRPr="00516F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ource Han Sans SC">
    <w:altName w:val="Cambria"/>
    <w:panose1 w:val="00000000000000000000"/>
    <w:charset w:val="00"/>
    <w:family w:val="roman"/>
    <w:notTrueType/>
    <w:pitch w:val="default"/>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4FC8001A"/>
    <w:lvl w:ilvl="0">
      <w:start w:val="1"/>
      <w:numFmt w:val="bullet"/>
      <w:pStyle w:val="ListBullet"/>
      <w:lvlText w:val=""/>
      <w:lvlJc w:val="left"/>
      <w:pPr>
        <w:tabs>
          <w:tab w:val="num" w:pos="360"/>
        </w:tabs>
        <w:ind w:left="360" w:hanging="360"/>
      </w:pPr>
      <w:rPr>
        <w:rFonts w:ascii="Symbol" w:hAnsi="Symbol" w:hint="default"/>
        <w:sz w:val="32"/>
        <w:szCs w:val="32"/>
      </w:rPr>
    </w:lvl>
  </w:abstractNum>
  <w:abstractNum w:abstractNumId="9" w15:restartNumberingAfterBreak="0">
    <w:nsid w:val="4958721F"/>
    <w:multiLevelType w:val="hybridMultilevel"/>
    <w:tmpl w:val="A6DE0C94"/>
    <w:lvl w:ilvl="0" w:tplc="F1168C0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0C4AD2"/>
    <w:multiLevelType w:val="hybridMultilevel"/>
    <w:tmpl w:val="A378D582"/>
    <w:lvl w:ilvl="0" w:tplc="FF76EEC6">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7007589">
    <w:abstractNumId w:val="8"/>
  </w:num>
  <w:num w:numId="2" w16cid:durableId="1814564423">
    <w:abstractNumId w:val="6"/>
  </w:num>
  <w:num w:numId="3" w16cid:durableId="655837171">
    <w:abstractNumId w:val="5"/>
  </w:num>
  <w:num w:numId="4" w16cid:durableId="1008799050">
    <w:abstractNumId w:val="4"/>
  </w:num>
  <w:num w:numId="5" w16cid:durableId="977807495">
    <w:abstractNumId w:val="7"/>
  </w:num>
  <w:num w:numId="6" w16cid:durableId="860699632">
    <w:abstractNumId w:val="3"/>
  </w:num>
  <w:num w:numId="7" w16cid:durableId="265116899">
    <w:abstractNumId w:val="2"/>
  </w:num>
  <w:num w:numId="8" w16cid:durableId="1602571610">
    <w:abstractNumId w:val="1"/>
  </w:num>
  <w:num w:numId="9" w16cid:durableId="252513589">
    <w:abstractNumId w:val="0"/>
  </w:num>
  <w:num w:numId="10" w16cid:durableId="334037621">
    <w:abstractNumId w:val="9"/>
  </w:num>
  <w:num w:numId="11" w16cid:durableId="7581351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58F8"/>
    <w:rsid w:val="0029639D"/>
    <w:rsid w:val="00326F90"/>
    <w:rsid w:val="00516F17"/>
    <w:rsid w:val="0080680A"/>
    <w:rsid w:val="00AA1D8D"/>
    <w:rsid w:val="00B47730"/>
    <w:rsid w:val="00CB0664"/>
    <w:rsid w:val="00F666D9"/>
    <w:rsid w:val="00FC693F"/>
    <w:rsid w:val="00FD2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4B7BFE"/>
  <w14:defaultImageDpi w14:val="300"/>
  <w15:docId w15:val="{5CB96192-7F8B-4A03-B120-A8AFEDAA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16"/>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sz w:val="2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sz w:val="19"/>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sz w:val="18"/>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rFonts w:ascii="Source Han Sans SC" w:hAnsi="Source Han Sans SC"/>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rPr>
      <w:rFonts w:ascii="Source Han Sans SC" w:hAnsi="Source Han Sans SC"/>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BURHANUDDIN PARMAR</cp:lastModifiedBy>
  <cp:revision>2</cp:revision>
  <dcterms:created xsi:type="dcterms:W3CDTF">2025-10-24T13:29:00Z</dcterms:created>
  <dcterms:modified xsi:type="dcterms:W3CDTF">2025-10-24T13:29:00Z</dcterms:modified>
  <cp:category/>
</cp:coreProperties>
</file>